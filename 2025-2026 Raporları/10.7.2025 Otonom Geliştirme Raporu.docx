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38FB681B" wp14:textId="77777777">
      <w:pPr>
        <w:pStyle w:val="Heading1"/>
      </w:pPr>
      <w:r>
        <w:t>Otonomi Sistemi Geliştirme Çalışma Planı Raporu</w:t>
      </w:r>
    </w:p>
    <w:p xmlns:wp14="http://schemas.microsoft.com/office/word/2010/wordml" w14:paraId="22FE67C6" wp14:textId="77777777">
      <w:r>
        <w:t>Proje Konusu: Gemi üzerinde otonom seyir için sensör füzyonu, yol planlama ve kontrol sistemi geliştirilmesi</w:t>
      </w:r>
    </w:p>
    <w:p xmlns:wp14="http://schemas.microsoft.com/office/word/2010/wordml" w14:paraId="19FF571E" wp14:textId="084C2F54">
      <w:r w:rsidR="7E05D89A">
        <w:rPr/>
        <w:t>Hazırlayan</w:t>
      </w:r>
      <w:r w:rsidR="7E05D89A">
        <w:rPr/>
        <w:t>: Berk Çabuk</w:t>
      </w:r>
    </w:p>
    <w:p xmlns:wp14="http://schemas.microsoft.com/office/word/2010/wordml" w14:paraId="1D60DBF1" wp14:textId="10053FF1">
      <w:r w:rsidR="7E05D89A">
        <w:rPr/>
        <w:t xml:space="preserve">Tarih: </w:t>
      </w:r>
      <w:r w:rsidR="00DA855C">
        <w:rPr/>
        <w:t>3</w:t>
      </w:r>
      <w:r w:rsidR="7E05D89A">
        <w:rPr/>
        <w:t>.10.2025</w:t>
      </w:r>
    </w:p>
    <w:p xmlns:wp14="http://schemas.microsoft.com/office/word/2010/wordml" w14:paraId="5E93EED8" wp14:textId="77777777">
      <w:pPr>
        <w:pStyle w:val="Heading2"/>
      </w:pPr>
      <w:r>
        <w:t>1. Genel Amaç</w:t>
      </w:r>
    </w:p>
    <w:p xmlns:wp14="http://schemas.microsoft.com/office/word/2010/wordml" w14:paraId="4B33817D" wp14:textId="77777777">
      <w:r>
        <w:t>Bu proje, gemi üzerinde yer alan sensörlerden elde edilen verilerle çevresel algılama, konum belirleme, rota planlama ve hareket kontrolünün otonom şekilde gerçekleştirilmesini amaçlamaktadır. Proje sürecinde ROS 2 altyapısı kullanılacak, sistemin tüm alt bileşenleri (algı, navigasyon, planlama, kontrol) birbiriyle entegre edilerek çalışır hale getirilecektir.</w:t>
      </w:r>
    </w:p>
    <w:p xmlns:wp14="http://schemas.microsoft.com/office/word/2010/wordml" w14:paraId="6135F5A9" wp14:textId="77777777">
      <w:pPr>
        <w:pStyle w:val="Heading2"/>
      </w:pPr>
      <w:r>
        <w:t>2. Ekip Yapısı ve Görev Dağılımı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xmlns:wp14="http://schemas.microsoft.com/office/word/2010/wordml" w:rsidTr="7E05D89A" w14:paraId="2BF385B2" wp14:textId="77777777">
        <w:trPr>
          <w:trHeight w:val="540"/>
        </w:trPr>
        <w:tc>
          <w:tcPr>
            <w:tcW w:w="2880" w:type="dxa"/>
            <w:tcMar/>
          </w:tcPr>
          <w:p w14:paraId="4071AA43" wp14:textId="77777777">
            <w:r>
              <w:t>Ekip</w:t>
            </w:r>
          </w:p>
        </w:tc>
        <w:tc>
          <w:tcPr>
            <w:tcW w:w="2880" w:type="dxa"/>
            <w:tcMar/>
          </w:tcPr>
          <w:p w14:paraId="3E91D4B0" wp14:textId="77777777">
            <w:r>
              <w:t>Görev Alanı</w:t>
            </w:r>
          </w:p>
        </w:tc>
        <w:tc>
          <w:tcPr>
            <w:tcW w:w="2880" w:type="dxa"/>
            <w:tcMar/>
          </w:tcPr>
          <w:p w14:paraId="385D0520" wp14:textId="77777777">
            <w:r>
              <w:t>Açıklama</w:t>
            </w:r>
          </w:p>
        </w:tc>
      </w:tr>
      <w:tr xmlns:wp14="http://schemas.microsoft.com/office/word/2010/wordml" w:rsidTr="7E05D89A" w14:paraId="3C91E66C" wp14:textId="77777777">
        <w:tc>
          <w:tcPr>
            <w:tcW w:w="2880" w:type="dxa"/>
            <w:tcMar/>
          </w:tcPr>
          <w:p w14:paraId="01110013" wp14:textId="77777777">
            <w:r>
              <w:t>Sensör Entegrasyon Ekibi</w:t>
            </w:r>
          </w:p>
        </w:tc>
        <w:tc>
          <w:tcPr>
            <w:tcW w:w="2880" w:type="dxa"/>
            <w:tcMar/>
          </w:tcPr>
          <w:p w14:paraId="34BE82B6" wp14:textId="77777777">
            <w:r>
              <w:t>Donanım kurulumu ve ROS entegrasyonu</w:t>
            </w:r>
          </w:p>
        </w:tc>
        <w:tc>
          <w:tcPr>
            <w:tcW w:w="2880" w:type="dxa"/>
            <w:tcMar/>
          </w:tcPr>
          <w:p w14:paraId="2A61AFBF" wp14:textId="77777777">
            <w:r>
              <w:t>Sensörlerin (IMU, GPS, LiDAR, kamera) gemiye montajı, kalibrasyonu ve ROS üzerinde veri yayınlaması sağlanacaktır.</w:t>
            </w:r>
          </w:p>
        </w:tc>
      </w:tr>
      <w:tr xmlns:wp14="http://schemas.microsoft.com/office/word/2010/wordml" w:rsidTr="7E05D89A" w14:paraId="4429F463" wp14:textId="77777777">
        <w:tc>
          <w:tcPr>
            <w:tcW w:w="2880" w:type="dxa"/>
            <w:tcMar/>
          </w:tcPr>
          <w:p w14:paraId="2CB8B432" wp14:textId="77777777">
            <w:r>
              <w:t>Füzyon ve Lokalizasyon Ekibi</w:t>
            </w:r>
          </w:p>
        </w:tc>
        <w:tc>
          <w:tcPr>
            <w:tcW w:w="2880" w:type="dxa"/>
            <w:tcMar/>
          </w:tcPr>
          <w:p w14:paraId="313C707F" wp14:textId="77777777">
            <w:r>
              <w:t>Sensör verilerinin birleştirilmesi (IMU+GPS+LiDAR+Kamera)</w:t>
            </w:r>
          </w:p>
        </w:tc>
        <w:tc>
          <w:tcPr>
            <w:tcW w:w="2880" w:type="dxa"/>
            <w:tcMar/>
          </w:tcPr>
          <w:p w14:paraId="068E1057" wp14:textId="77777777">
            <w:r>
              <w:t>Farklı sensör kaynaklarından gelen veriler senkronize edilerek, doğru konum ve yönelim bilgisi elde edilecektir.</w:t>
            </w:r>
          </w:p>
        </w:tc>
      </w:tr>
      <w:tr xmlns:wp14="http://schemas.microsoft.com/office/word/2010/wordml" w:rsidTr="7E05D89A" w14:paraId="2ACA5CE1" wp14:textId="77777777">
        <w:tc>
          <w:tcPr>
            <w:tcW w:w="2880" w:type="dxa"/>
            <w:tcMar/>
          </w:tcPr>
          <w:p w14:paraId="7DBC919C" wp14:textId="77777777">
            <w:r>
              <w:t>Algı (Perception) Ekibi</w:t>
            </w:r>
          </w:p>
        </w:tc>
        <w:tc>
          <w:tcPr>
            <w:tcW w:w="2880" w:type="dxa"/>
            <w:tcMar/>
          </w:tcPr>
          <w:p w14:paraId="1956B892" wp14:textId="77777777">
            <w:r>
              <w:t>Kamera ve LiDAR verilerinden çevresel model oluşturma</w:t>
            </w:r>
          </w:p>
        </w:tc>
        <w:tc>
          <w:tcPr>
            <w:tcW w:w="2880" w:type="dxa"/>
            <w:tcMar/>
          </w:tcPr>
          <w:p w14:paraId="07EBF479" wp14:textId="77777777">
            <w:r>
              <w:t>SLAM algoritmalarıyla çevrenin haritası çıkarılacak, engel tespiti yapılacaktır.</w:t>
            </w:r>
          </w:p>
        </w:tc>
      </w:tr>
      <w:tr xmlns:wp14="http://schemas.microsoft.com/office/word/2010/wordml" w:rsidTr="7E05D89A" w14:paraId="05D34668" wp14:textId="77777777">
        <w:tc>
          <w:tcPr>
            <w:tcW w:w="2880" w:type="dxa"/>
            <w:tcMar/>
          </w:tcPr>
          <w:p w14:paraId="1CF39ED5" wp14:textId="77777777">
            <w:r>
              <w:t>Yol Planlama Ekibi</w:t>
            </w:r>
          </w:p>
        </w:tc>
        <w:tc>
          <w:tcPr>
            <w:tcW w:w="2880" w:type="dxa"/>
            <w:tcMar/>
          </w:tcPr>
          <w:p w14:paraId="5768262C" wp14:textId="77777777">
            <w:r>
              <w:t>Rota ve görev planlama algoritmaları</w:t>
            </w:r>
          </w:p>
        </w:tc>
        <w:tc>
          <w:tcPr>
            <w:tcW w:w="2880" w:type="dxa"/>
            <w:tcMar/>
          </w:tcPr>
          <w:p w14:paraId="642C4F24" wp14:textId="77777777">
            <w:r>
              <w:t>Füzyon verileri ve harita bilgisine dayalı rota belirleme (A*, D*, RRT vb.) uygulanacaktır.</w:t>
            </w:r>
          </w:p>
        </w:tc>
      </w:tr>
      <w:tr xmlns:wp14="http://schemas.microsoft.com/office/word/2010/wordml" w:rsidTr="7E05D89A" w14:paraId="1C5BF58E" wp14:textId="77777777">
        <w:tc>
          <w:tcPr>
            <w:tcW w:w="2880" w:type="dxa"/>
            <w:tcMar/>
          </w:tcPr>
          <w:p w14:paraId="7DF98F6A" wp14:textId="77777777">
            <w:r>
              <w:t>Kontrol Ekibi</w:t>
            </w:r>
          </w:p>
        </w:tc>
        <w:tc>
          <w:tcPr>
            <w:tcW w:w="2880" w:type="dxa"/>
            <w:tcMar/>
          </w:tcPr>
          <w:p w14:paraId="74F3109E" wp14:textId="77777777">
            <w:r>
              <w:t>PID ve FSM tabanlı hareket kontrolü</w:t>
            </w:r>
          </w:p>
        </w:tc>
        <w:tc>
          <w:tcPr>
            <w:tcW w:w="2880" w:type="dxa"/>
            <w:tcMar/>
          </w:tcPr>
          <w:p w14:paraId="36A3A4BF" wp14:textId="77777777">
            <w:r>
              <w:t>Belirlenen rotanın motor/servo komutlarına çevrilmesi, FSM ile görev modlarının yönetilmesi sağlanacaktır.</w:t>
            </w:r>
          </w:p>
        </w:tc>
      </w:tr>
      <w:tr xmlns:wp14="http://schemas.microsoft.com/office/word/2010/wordml" w:rsidTr="7E05D89A" w14:paraId="6CCF9B62" wp14:textId="77777777">
        <w:tc>
          <w:tcPr>
            <w:tcW w:w="2880" w:type="dxa"/>
            <w:tcMar/>
          </w:tcPr>
          <w:p w14:paraId="32F77D0A" wp14:textId="77777777">
            <w:r>
              <w:t>Simülasyon &amp; Test Ekibi</w:t>
            </w:r>
          </w:p>
        </w:tc>
        <w:tc>
          <w:tcPr>
            <w:tcW w:w="2880" w:type="dxa"/>
            <w:tcMar/>
          </w:tcPr>
          <w:p w14:paraId="24B91702" wp14:textId="77777777">
            <w:r>
              <w:t>RViz ve Gazebo üzerinde sistem testleri</w:t>
            </w:r>
          </w:p>
        </w:tc>
        <w:tc>
          <w:tcPr>
            <w:tcW w:w="2880" w:type="dxa"/>
            <w:tcMar/>
          </w:tcPr>
          <w:p w14:paraId="75B3ED7D" wp14:textId="77777777">
            <w:r>
              <w:t>Tüm alt sistemlerin simülasyon ortamında doğrulanması ve sahaya çıkmadan önce hata ayıklama yapılması.</w:t>
            </w:r>
          </w:p>
        </w:tc>
      </w:tr>
    </w:tbl>
    <w:p xmlns:wp14="http://schemas.microsoft.com/office/word/2010/wordml" w14:paraId="4F994497" wp14:textId="77777777">
      <w:pPr>
        <w:pStyle w:val="Heading2"/>
      </w:pPr>
      <w:r>
        <w:t>3. Çalışma Aşamaları ve Öncelik Sırası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xmlns:wp14="http://schemas.microsoft.com/office/word/2010/wordml" w:rsidTr="7E05D89A" w14:paraId="5A56085C" wp14:textId="77777777">
        <w:tc>
          <w:tcPr>
            <w:tcW w:w="2160" w:type="dxa"/>
            <w:tcMar/>
          </w:tcPr>
          <w:p w14:paraId="5E125473" wp14:textId="77777777">
            <w:r>
              <w:t>Aşama</w:t>
            </w:r>
          </w:p>
        </w:tc>
        <w:tc>
          <w:tcPr>
            <w:tcW w:w="2160" w:type="dxa"/>
            <w:tcMar/>
          </w:tcPr>
          <w:p w14:paraId="229C3B65" wp14:textId="77777777">
            <w:r>
              <w:t>Açıklama</w:t>
            </w:r>
          </w:p>
        </w:tc>
        <w:tc>
          <w:tcPr>
            <w:tcW w:w="2160" w:type="dxa"/>
            <w:tcMar/>
          </w:tcPr>
          <w:p w14:paraId="514E162F" wp14:textId="77777777">
            <w:r>
              <w:t>Sorumlu Ekip(ler)</w:t>
            </w:r>
          </w:p>
        </w:tc>
        <w:tc>
          <w:tcPr>
            <w:tcW w:w="2160" w:type="dxa"/>
            <w:tcMar/>
          </w:tcPr>
          <w:p w14:paraId="2BE1CB7D" wp14:textId="77777777">
            <w:r>
              <w:t>Öncelik</w:t>
            </w:r>
          </w:p>
        </w:tc>
      </w:tr>
      <w:tr xmlns:wp14="http://schemas.microsoft.com/office/word/2010/wordml" w:rsidTr="7E05D89A" w14:paraId="4F23F4FD" wp14:textId="77777777">
        <w:tc>
          <w:tcPr>
            <w:tcW w:w="2160" w:type="dxa"/>
            <w:tcMar/>
          </w:tcPr>
          <w:p w14:paraId="58223E6C" wp14:textId="77777777">
            <w:r>
              <w:t>1. Sensör Entegrasyonu</w:t>
            </w:r>
          </w:p>
        </w:tc>
        <w:tc>
          <w:tcPr>
            <w:tcW w:w="2160" w:type="dxa"/>
            <w:tcMar/>
          </w:tcPr>
          <w:p w14:paraId="19FA39E3" wp14:textId="77777777">
            <w:r>
              <w:t>Sensörlerin fiziksel bağlantıları yapılır, ROS node’ları üzerinden veri yayını test edilir.</w:t>
            </w:r>
          </w:p>
        </w:tc>
        <w:tc>
          <w:tcPr>
            <w:tcW w:w="2160" w:type="dxa"/>
            <w:tcMar/>
          </w:tcPr>
          <w:p w14:paraId="616A2F9A" wp14:textId="77777777">
            <w:r>
              <w:t>Entegrasyon Ekibi</w:t>
            </w:r>
          </w:p>
        </w:tc>
        <w:tc>
          <w:tcPr>
            <w:tcW w:w="2160" w:type="dxa"/>
            <w:tcMar/>
          </w:tcPr>
          <w:p w14:paraId="649841BE" wp14:textId="77777777">
            <w:r>
              <w:t>1</w:t>
            </w:r>
          </w:p>
        </w:tc>
      </w:tr>
      <w:tr xmlns:wp14="http://schemas.microsoft.com/office/word/2010/wordml" w:rsidTr="7E05D89A" w14:paraId="49164B00" wp14:textId="77777777">
        <w:tc>
          <w:tcPr>
            <w:tcW w:w="2160" w:type="dxa"/>
            <w:tcMar/>
          </w:tcPr>
          <w:p w14:paraId="00FF8DA6" wp14:textId="77777777">
            <w:r>
              <w:t>2. Sensör Verisi Doğrulama</w:t>
            </w:r>
          </w:p>
        </w:tc>
        <w:tc>
          <w:tcPr>
            <w:tcW w:w="2160" w:type="dxa"/>
            <w:tcMar/>
          </w:tcPr>
          <w:p w14:paraId="43E166DE" wp14:textId="77777777">
            <w:r>
              <w:t>IMU, GPS, LiDAR, Kamera verileri kaydedilir, zaman senkronizasyonu sağlanır.</w:t>
            </w:r>
          </w:p>
        </w:tc>
        <w:tc>
          <w:tcPr>
            <w:tcW w:w="2160" w:type="dxa"/>
            <w:tcMar/>
          </w:tcPr>
          <w:p w14:paraId="07719B6D" wp14:textId="77777777">
            <w:r>
              <w:t>Entegrasyon + Test Ekibi</w:t>
            </w:r>
          </w:p>
        </w:tc>
        <w:tc>
          <w:tcPr>
            <w:tcW w:w="2160" w:type="dxa"/>
            <w:tcMar/>
          </w:tcPr>
          <w:p w14:paraId="18F999B5" wp14:textId="77777777">
            <w:r>
              <w:t>2</w:t>
            </w:r>
          </w:p>
        </w:tc>
      </w:tr>
      <w:tr w:rsidR="7E05D89A" w:rsidTr="7E05D89A" w14:paraId="187B278C">
        <w:trPr>
          <w:trHeight w:val="300"/>
        </w:trPr>
        <w:tc>
          <w:tcPr>
            <w:tcW w:w="2160" w:type="dxa"/>
            <w:tcMar/>
          </w:tcPr>
          <w:p w:rsidR="323C4E47" w:rsidRDefault="323C4E47" w14:paraId="1ACAA43E" w14:textId="519EE584">
            <w:r w:rsidR="323C4E47">
              <w:rPr/>
              <w:t>3</w:t>
            </w:r>
            <w:r w:rsidR="6F9507C3">
              <w:rPr/>
              <w:t xml:space="preserve">. </w:t>
            </w:r>
            <w:r w:rsidR="6F9507C3">
              <w:rPr/>
              <w:t>Entegrasyon</w:t>
            </w:r>
            <w:r w:rsidR="6F9507C3">
              <w:rPr/>
              <w:t xml:space="preserve"> </w:t>
            </w:r>
            <w:r w:rsidR="6F9507C3">
              <w:rPr/>
              <w:t>ve</w:t>
            </w:r>
            <w:r w:rsidR="6F9507C3">
              <w:rPr/>
              <w:t xml:space="preserve"> </w:t>
            </w:r>
            <w:r w:rsidR="6F9507C3">
              <w:rPr/>
              <w:t>Simülasyon</w:t>
            </w:r>
            <w:r w:rsidR="6F9507C3">
              <w:rPr/>
              <w:t xml:space="preserve"> </w:t>
            </w:r>
            <w:r w:rsidR="6F9507C3">
              <w:rPr/>
              <w:t>Testleri</w:t>
            </w:r>
          </w:p>
          <w:p w:rsidR="7E05D89A" w:rsidP="7E05D89A" w:rsidRDefault="7E05D89A" w14:paraId="7C81537E" w14:textId="1A5CC61E">
            <w:pPr>
              <w:pStyle w:val="Normal"/>
            </w:pPr>
          </w:p>
        </w:tc>
        <w:tc>
          <w:tcPr>
            <w:tcW w:w="2160" w:type="dxa"/>
            <w:tcMar/>
          </w:tcPr>
          <w:p w:rsidR="6F9507C3" w:rsidRDefault="6F9507C3" w14:noSpellErr="1" w14:paraId="31FC0A64">
            <w:r w:rsidR="6F9507C3">
              <w:rPr/>
              <w:t>Tüm modüller ROS ortamında (RViz, Gazebo) entegre edilerek test edilir.</w:t>
            </w:r>
          </w:p>
          <w:p w:rsidR="7E05D89A" w:rsidP="7E05D89A" w:rsidRDefault="7E05D89A" w14:paraId="1E83AD3F" w14:textId="682CF02D">
            <w:pPr>
              <w:pStyle w:val="Normal"/>
            </w:pPr>
          </w:p>
        </w:tc>
        <w:tc>
          <w:tcPr>
            <w:tcW w:w="2160" w:type="dxa"/>
            <w:tcMar/>
          </w:tcPr>
          <w:p w:rsidR="6F9507C3" w:rsidRDefault="6F9507C3" w14:noSpellErr="1" w14:paraId="15FF7FEB">
            <w:r w:rsidR="6F9507C3">
              <w:rPr/>
              <w:t>Tüm Ekip</w:t>
            </w:r>
          </w:p>
          <w:p w:rsidR="7E05D89A" w:rsidP="7E05D89A" w:rsidRDefault="7E05D89A" w14:paraId="7AB87556" w14:textId="7C38F6D1">
            <w:pPr>
              <w:pStyle w:val="Normal"/>
            </w:pPr>
          </w:p>
        </w:tc>
        <w:tc>
          <w:tcPr>
            <w:tcW w:w="2160" w:type="dxa"/>
            <w:tcMar/>
          </w:tcPr>
          <w:p w:rsidR="6F9507C3" w:rsidP="7E05D89A" w:rsidRDefault="6F9507C3" w14:paraId="76312B23" w14:textId="3BF3B3D2">
            <w:pPr>
              <w:pStyle w:val="Normal"/>
            </w:pPr>
            <w:r w:rsidR="6F9507C3">
              <w:rPr/>
              <w:t>3</w:t>
            </w:r>
          </w:p>
        </w:tc>
      </w:tr>
      <w:tr xmlns:wp14="http://schemas.microsoft.com/office/word/2010/wordml" w:rsidTr="7E05D89A" w14:paraId="3E590CD8" wp14:textId="77777777">
        <w:tc>
          <w:tcPr>
            <w:tcW w:w="2160" w:type="dxa"/>
            <w:tcMar/>
          </w:tcPr>
          <w:p w14:paraId="30789535" wp14:textId="671216DF">
            <w:r w:rsidR="734100D2">
              <w:rPr/>
              <w:t>4</w:t>
            </w:r>
            <w:r w:rsidR="7E05D89A">
              <w:rPr/>
              <w:t xml:space="preserve">. Sensör </w:t>
            </w:r>
            <w:r w:rsidR="7E05D89A">
              <w:rPr/>
              <w:t>Füzyonu</w:t>
            </w:r>
            <w:r w:rsidR="7E05D89A">
              <w:rPr/>
              <w:t xml:space="preserve"> </w:t>
            </w:r>
            <w:r w:rsidR="7E05D89A">
              <w:rPr/>
              <w:t>ve</w:t>
            </w:r>
            <w:r w:rsidR="7E05D89A">
              <w:rPr/>
              <w:t xml:space="preserve"> </w:t>
            </w:r>
            <w:r w:rsidR="7E05D89A">
              <w:rPr/>
              <w:t>Lokalizasyon</w:t>
            </w:r>
          </w:p>
        </w:tc>
        <w:tc>
          <w:tcPr>
            <w:tcW w:w="2160" w:type="dxa"/>
            <w:tcMar/>
          </w:tcPr>
          <w:p w14:paraId="5AC775D3" wp14:textId="77777777">
            <w:r>
              <w:t>IMU + GPS + LiDAR verileri birleştirilir, temel konum ve yönelim tahmini yapılır.</w:t>
            </w:r>
          </w:p>
        </w:tc>
        <w:tc>
          <w:tcPr>
            <w:tcW w:w="2160" w:type="dxa"/>
            <w:tcMar/>
          </w:tcPr>
          <w:p w14:paraId="10827FB7" wp14:textId="77777777">
            <w:r>
              <w:t>Füzyon Ekibi</w:t>
            </w:r>
          </w:p>
        </w:tc>
        <w:tc>
          <w:tcPr>
            <w:tcW w:w="2160" w:type="dxa"/>
            <w:tcMar/>
          </w:tcPr>
          <w:p w14:paraId="5FCD5EC4" wp14:textId="1284A411">
            <w:r w:rsidR="1E4730EA">
              <w:rPr/>
              <w:t>4</w:t>
            </w:r>
          </w:p>
        </w:tc>
      </w:tr>
      <w:tr xmlns:wp14="http://schemas.microsoft.com/office/word/2010/wordml" w:rsidTr="7E05D89A" w14:paraId="0CEDC930" wp14:textId="77777777">
        <w:tc>
          <w:tcPr>
            <w:tcW w:w="2160" w:type="dxa"/>
            <w:tcMar/>
          </w:tcPr>
          <w:p w14:paraId="3896DF67" wp14:textId="6BAE4819">
            <w:r w:rsidR="734100D2">
              <w:rPr/>
              <w:t>5</w:t>
            </w:r>
            <w:r w:rsidR="7E05D89A">
              <w:rPr/>
              <w:t xml:space="preserve">. </w:t>
            </w:r>
            <w:r w:rsidR="7E05D89A">
              <w:rPr/>
              <w:t>Görüntü</w:t>
            </w:r>
            <w:r w:rsidR="7E05D89A">
              <w:rPr/>
              <w:t xml:space="preserve"> </w:t>
            </w:r>
            <w:r w:rsidR="7E05D89A">
              <w:rPr/>
              <w:t>ve</w:t>
            </w:r>
            <w:r w:rsidR="7E05D89A">
              <w:rPr/>
              <w:t xml:space="preserve"> </w:t>
            </w:r>
            <w:r w:rsidR="7E05D89A">
              <w:rPr/>
              <w:t>Haritalama</w:t>
            </w:r>
            <w:r w:rsidR="7E05D89A">
              <w:rPr/>
              <w:t xml:space="preserve"> (SLAM)</w:t>
            </w:r>
          </w:p>
        </w:tc>
        <w:tc>
          <w:tcPr>
            <w:tcW w:w="2160" w:type="dxa"/>
            <w:tcMar/>
          </w:tcPr>
          <w:p w14:paraId="36139518" wp14:textId="77777777">
            <w:r>
              <w:t>Kamera ve LiDAR verileriyle çevresel model oluşturulur.</w:t>
            </w:r>
          </w:p>
        </w:tc>
        <w:tc>
          <w:tcPr>
            <w:tcW w:w="2160" w:type="dxa"/>
            <w:tcMar/>
          </w:tcPr>
          <w:p w14:paraId="0A5FB8DC" wp14:textId="77777777">
            <w:r>
              <w:t>Algı Ekibi</w:t>
            </w:r>
          </w:p>
        </w:tc>
        <w:tc>
          <w:tcPr>
            <w:tcW w:w="2160" w:type="dxa"/>
            <w:tcMar/>
          </w:tcPr>
          <w:p w14:paraId="2598DEE6" wp14:textId="17F00597">
            <w:r w:rsidR="417C1390">
              <w:rPr/>
              <w:t>5</w:t>
            </w:r>
          </w:p>
        </w:tc>
      </w:tr>
      <w:tr xmlns:wp14="http://schemas.microsoft.com/office/word/2010/wordml" w:rsidTr="7E05D89A" w14:paraId="3F1CC229" wp14:textId="77777777">
        <w:tc>
          <w:tcPr>
            <w:tcW w:w="2160" w:type="dxa"/>
            <w:tcMar/>
          </w:tcPr>
          <w:p w14:paraId="25A2C407" wp14:textId="34662D81">
            <w:r w:rsidR="61FDCF24">
              <w:rPr/>
              <w:t>6</w:t>
            </w:r>
            <w:r w:rsidR="7E05D89A">
              <w:rPr/>
              <w:t xml:space="preserve">. Yol </w:t>
            </w:r>
            <w:r w:rsidR="7E05D89A">
              <w:rPr/>
              <w:t>Planlama</w:t>
            </w:r>
            <w:r w:rsidR="7E05D89A">
              <w:rPr/>
              <w:t xml:space="preserve"> (Path Planning)</w:t>
            </w:r>
          </w:p>
        </w:tc>
        <w:tc>
          <w:tcPr>
            <w:tcW w:w="2160" w:type="dxa"/>
            <w:tcMar/>
          </w:tcPr>
          <w:p w14:paraId="407F9697" wp14:textId="77777777">
            <w:r>
              <w:t>Füzyon ve algı verileriyle rota oluşturulur, engellerden kaçınma algoritmaları eklenir.</w:t>
            </w:r>
          </w:p>
        </w:tc>
        <w:tc>
          <w:tcPr>
            <w:tcW w:w="2160" w:type="dxa"/>
            <w:tcMar/>
          </w:tcPr>
          <w:p w14:paraId="0F96B2A6" wp14:textId="77777777">
            <w:r>
              <w:t>Planlama Ekibi</w:t>
            </w:r>
          </w:p>
        </w:tc>
        <w:tc>
          <w:tcPr>
            <w:tcW w:w="2160" w:type="dxa"/>
            <w:tcMar/>
          </w:tcPr>
          <w:p w14:paraId="78941E47" wp14:textId="51FB86F5">
            <w:r w:rsidR="417C1390">
              <w:rPr/>
              <w:t>6</w:t>
            </w:r>
          </w:p>
        </w:tc>
      </w:tr>
      <w:tr xmlns:wp14="http://schemas.microsoft.com/office/word/2010/wordml" w:rsidTr="7E05D89A" w14:paraId="43011239" wp14:textId="77777777">
        <w:tc>
          <w:tcPr>
            <w:tcW w:w="2160" w:type="dxa"/>
            <w:tcMar/>
          </w:tcPr>
          <w:p w14:paraId="31BB59A7" wp14:textId="39292DB9">
            <w:r w:rsidR="7D563796">
              <w:rPr/>
              <w:t>7</w:t>
            </w:r>
            <w:r w:rsidR="7E05D89A">
              <w:rPr/>
              <w:t xml:space="preserve">. </w:t>
            </w:r>
            <w:r w:rsidR="7E05D89A">
              <w:rPr/>
              <w:t>Kontrol</w:t>
            </w:r>
            <w:r w:rsidR="7E05D89A">
              <w:rPr/>
              <w:t xml:space="preserve"> </w:t>
            </w:r>
            <w:r w:rsidR="7E05D89A">
              <w:rPr/>
              <w:t>Sistemi</w:t>
            </w:r>
            <w:r w:rsidR="7E05D89A">
              <w:rPr/>
              <w:t xml:space="preserve"> </w:t>
            </w:r>
            <w:r w:rsidR="7E05D89A">
              <w:rPr/>
              <w:t>ve</w:t>
            </w:r>
            <w:r w:rsidR="7E05D89A">
              <w:rPr/>
              <w:t xml:space="preserve"> FSM</w:t>
            </w:r>
          </w:p>
        </w:tc>
        <w:tc>
          <w:tcPr>
            <w:tcW w:w="2160" w:type="dxa"/>
            <w:tcMar/>
          </w:tcPr>
          <w:p w14:paraId="6CBC3FD8" wp14:textId="77777777">
            <w:r>
              <w:t>PID tabanlı hareket kontrolü ve durum makineleri oluşturulur.</w:t>
            </w:r>
          </w:p>
        </w:tc>
        <w:tc>
          <w:tcPr>
            <w:tcW w:w="2160" w:type="dxa"/>
            <w:tcMar/>
          </w:tcPr>
          <w:p w14:paraId="6E8D14B7" wp14:textId="77777777">
            <w:r>
              <w:t>Kontrol Ekibi</w:t>
            </w:r>
          </w:p>
        </w:tc>
        <w:tc>
          <w:tcPr>
            <w:tcW w:w="2160" w:type="dxa"/>
            <w:tcMar/>
          </w:tcPr>
          <w:p w14:paraId="29B4EA11" wp14:textId="78D43038">
            <w:r w:rsidR="51DC01D2">
              <w:rPr/>
              <w:t>7</w:t>
            </w:r>
          </w:p>
        </w:tc>
      </w:tr>
      <w:tr xmlns:wp14="http://schemas.microsoft.com/office/word/2010/wordml" w:rsidTr="7E05D89A" w14:paraId="122D9E32" wp14:textId="77777777">
        <w:tc>
          <w:tcPr>
            <w:tcW w:w="2160" w:type="dxa"/>
            <w:tcMar/>
          </w:tcPr>
          <w:p w14:paraId="1FC881A2" wp14:textId="302A1578">
            <w:r w:rsidR="656B3BDA">
              <w:rPr/>
              <w:t>8</w:t>
            </w:r>
            <w:r w:rsidR="7E05D89A">
              <w:rPr/>
              <w:t xml:space="preserve">. </w:t>
            </w:r>
            <w:r w:rsidR="7E05D89A">
              <w:rPr/>
              <w:t>Gerçek</w:t>
            </w:r>
            <w:r w:rsidR="7E05D89A">
              <w:rPr/>
              <w:t xml:space="preserve"> Gemi </w:t>
            </w:r>
            <w:r w:rsidR="7E05D89A">
              <w:rPr/>
              <w:t>Üzerinde</w:t>
            </w:r>
            <w:r w:rsidR="7E05D89A">
              <w:rPr/>
              <w:t xml:space="preserve"> Deneme</w:t>
            </w:r>
          </w:p>
        </w:tc>
        <w:tc>
          <w:tcPr>
            <w:tcW w:w="2160" w:type="dxa"/>
            <w:tcMar/>
          </w:tcPr>
          <w:p wp14:noSpellErr="1" w14:paraId="1D0C3D0D" wp14:textId="62DFA6B3">
            <w:r w:rsidR="7E05D89A">
              <w:rPr/>
              <w:t xml:space="preserve">Sahada, </w:t>
            </w:r>
            <w:r w:rsidR="7E05D89A">
              <w:rPr/>
              <w:t>gerçek</w:t>
            </w:r>
            <w:r w:rsidR="7E05D89A">
              <w:rPr/>
              <w:t xml:space="preserve"> </w:t>
            </w:r>
            <w:r w:rsidR="7E05D89A">
              <w:rPr/>
              <w:t>sensörlerden</w:t>
            </w:r>
            <w:r w:rsidR="7E05D89A">
              <w:rPr/>
              <w:t xml:space="preserve"> </w:t>
            </w:r>
            <w:r w:rsidR="7E05D89A">
              <w:rPr/>
              <w:t>gelen</w:t>
            </w:r>
            <w:r w:rsidR="7E05D89A">
              <w:rPr/>
              <w:t xml:space="preserve"> </w:t>
            </w:r>
            <w:r w:rsidR="7E05D89A">
              <w:rPr/>
              <w:t>verilerle</w:t>
            </w:r>
            <w:r w:rsidR="7E05D89A">
              <w:rPr/>
              <w:t xml:space="preserve"> </w:t>
            </w:r>
            <w:r w:rsidR="7E05D89A">
              <w:rPr/>
              <w:t>sistem</w:t>
            </w:r>
            <w:r w:rsidR="7E05D89A">
              <w:rPr/>
              <w:t xml:space="preserve"> test </w:t>
            </w:r>
            <w:r w:rsidR="7E05D89A">
              <w:rPr/>
              <w:t>edilir</w:t>
            </w:r>
            <w:r w:rsidR="7E05D89A">
              <w:rPr/>
              <w:t>.</w:t>
            </w:r>
          </w:p>
          <w:p w14:paraId="5A9E140F" wp14:textId="2668DE15"/>
        </w:tc>
        <w:tc>
          <w:tcPr>
            <w:tcW w:w="2160" w:type="dxa"/>
            <w:tcMar/>
          </w:tcPr>
          <w:p w14:paraId="78B1B688" wp14:textId="77777777">
            <w:r>
              <w:t>Tüm Ekip</w:t>
            </w:r>
          </w:p>
        </w:tc>
        <w:tc>
          <w:tcPr>
            <w:tcW w:w="2160" w:type="dxa"/>
            <w:tcMar/>
          </w:tcPr>
          <w:p w14:paraId="44B0A208" wp14:textId="0D74C8BD">
            <w:r w:rsidR="0CFBF54B">
              <w:rPr/>
              <w:t>8</w:t>
            </w:r>
          </w:p>
        </w:tc>
      </w:tr>
    </w:tbl>
    <w:p w:rsidR="7F5F1C5A" w:rsidP="7E05D89A" w:rsidRDefault="7F5F1C5A" w14:paraId="6D497EDC" w14:textId="2102A06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E05D89A" w:rsidR="7F5F1C5A">
        <w:rPr>
          <w:noProof w:val="0"/>
          <w:sz w:val="24"/>
          <w:szCs w:val="24"/>
          <w:lang w:val="en-US"/>
        </w:rPr>
        <w:t xml:space="preserve">Sensör </w:t>
      </w:r>
      <w:r w:rsidRPr="7E05D89A" w:rsidR="7F5F1C5A">
        <w:rPr>
          <w:noProof w:val="0"/>
          <w:sz w:val="24"/>
          <w:szCs w:val="24"/>
          <w:lang w:val="en-US"/>
        </w:rPr>
        <w:t>Entegrasyon</w:t>
      </w:r>
      <w:r w:rsidRPr="7E05D89A" w:rsidR="7F5F1C5A">
        <w:rPr>
          <w:noProof w:val="0"/>
          <w:sz w:val="24"/>
          <w:szCs w:val="24"/>
          <w:lang w:val="en-US"/>
        </w:rPr>
        <w:t xml:space="preserve">: 1 </w:t>
      </w:r>
      <w:r w:rsidRPr="7E05D89A" w:rsidR="7F5F1C5A">
        <w:rPr>
          <w:noProof w:val="0"/>
          <w:sz w:val="24"/>
          <w:szCs w:val="24"/>
          <w:lang w:val="en-US"/>
        </w:rPr>
        <w:t>kişi</w:t>
      </w:r>
    </w:p>
    <w:p w:rsidR="7F5F1C5A" w:rsidP="7E05D89A" w:rsidRDefault="7F5F1C5A" w14:paraId="2350843A" w14:textId="3E54295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E05D89A" w:rsidR="7F5F1C5A">
        <w:rPr>
          <w:noProof w:val="0"/>
          <w:sz w:val="24"/>
          <w:szCs w:val="24"/>
          <w:lang w:val="en-US"/>
        </w:rPr>
        <w:t>Füzyon</w:t>
      </w:r>
      <w:r w:rsidRPr="7E05D89A" w:rsidR="7F5F1C5A">
        <w:rPr>
          <w:noProof w:val="0"/>
          <w:sz w:val="24"/>
          <w:szCs w:val="24"/>
          <w:lang w:val="en-US"/>
        </w:rPr>
        <w:t xml:space="preserve"> &amp; </w:t>
      </w:r>
      <w:r w:rsidRPr="7E05D89A" w:rsidR="7F5F1C5A">
        <w:rPr>
          <w:noProof w:val="0"/>
          <w:sz w:val="24"/>
          <w:szCs w:val="24"/>
          <w:lang w:val="en-US"/>
        </w:rPr>
        <w:t>Lokalizasyon</w:t>
      </w:r>
      <w:r w:rsidRPr="7E05D89A" w:rsidR="7F5F1C5A">
        <w:rPr>
          <w:noProof w:val="0"/>
          <w:sz w:val="24"/>
          <w:szCs w:val="24"/>
          <w:lang w:val="en-US"/>
        </w:rPr>
        <w:t xml:space="preserve">: 1 </w:t>
      </w:r>
      <w:r w:rsidRPr="7E05D89A" w:rsidR="7F5F1C5A">
        <w:rPr>
          <w:noProof w:val="0"/>
          <w:sz w:val="24"/>
          <w:szCs w:val="24"/>
          <w:lang w:val="en-US"/>
        </w:rPr>
        <w:t>kişi</w:t>
      </w:r>
    </w:p>
    <w:p w:rsidR="7F5F1C5A" w:rsidP="7E05D89A" w:rsidRDefault="7F5F1C5A" w14:paraId="33B948BB" w14:textId="34A4781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E05D89A" w:rsidR="7F5F1C5A">
        <w:rPr>
          <w:noProof w:val="0"/>
          <w:sz w:val="24"/>
          <w:szCs w:val="24"/>
          <w:lang w:val="en-US"/>
        </w:rPr>
        <w:t>Algı</w:t>
      </w:r>
      <w:r w:rsidRPr="7E05D89A" w:rsidR="7F5F1C5A">
        <w:rPr>
          <w:noProof w:val="0"/>
          <w:sz w:val="24"/>
          <w:szCs w:val="24"/>
          <w:lang w:val="en-US"/>
        </w:rPr>
        <w:t xml:space="preserve"> : 1 </w:t>
      </w:r>
      <w:r w:rsidRPr="7E05D89A" w:rsidR="7F5F1C5A">
        <w:rPr>
          <w:noProof w:val="0"/>
          <w:sz w:val="24"/>
          <w:szCs w:val="24"/>
          <w:lang w:val="en-US"/>
        </w:rPr>
        <w:t>kişi</w:t>
      </w:r>
    </w:p>
    <w:p w:rsidR="7F5F1C5A" w:rsidP="7E05D89A" w:rsidRDefault="7F5F1C5A" w14:paraId="22DD740B" w14:textId="74F2AD0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E05D89A" w:rsidR="7F5F1C5A">
        <w:rPr>
          <w:noProof w:val="0"/>
          <w:sz w:val="24"/>
          <w:szCs w:val="24"/>
          <w:lang w:val="en-US"/>
        </w:rPr>
        <w:t xml:space="preserve">Yol </w:t>
      </w:r>
      <w:r w:rsidRPr="7E05D89A" w:rsidR="7F5F1C5A">
        <w:rPr>
          <w:noProof w:val="0"/>
          <w:sz w:val="24"/>
          <w:szCs w:val="24"/>
          <w:lang w:val="en-US"/>
        </w:rPr>
        <w:t>Planlama</w:t>
      </w:r>
      <w:r w:rsidRPr="7E05D89A" w:rsidR="7F5F1C5A">
        <w:rPr>
          <w:noProof w:val="0"/>
          <w:sz w:val="24"/>
          <w:szCs w:val="24"/>
          <w:lang w:val="en-US"/>
        </w:rPr>
        <w:t xml:space="preserve"> &amp; </w:t>
      </w:r>
      <w:r w:rsidRPr="7E05D89A" w:rsidR="7F5F1C5A">
        <w:rPr>
          <w:noProof w:val="0"/>
          <w:sz w:val="24"/>
          <w:szCs w:val="24"/>
          <w:lang w:val="en-US"/>
        </w:rPr>
        <w:t>Kontrol</w:t>
      </w:r>
      <w:r w:rsidRPr="7E05D89A" w:rsidR="7F5F1C5A">
        <w:rPr>
          <w:noProof w:val="0"/>
          <w:sz w:val="24"/>
          <w:szCs w:val="24"/>
          <w:lang w:val="en-US"/>
        </w:rPr>
        <w:t xml:space="preserve">: 2 </w:t>
      </w:r>
      <w:r w:rsidRPr="7E05D89A" w:rsidR="7F5F1C5A">
        <w:rPr>
          <w:noProof w:val="0"/>
          <w:sz w:val="24"/>
          <w:szCs w:val="24"/>
          <w:lang w:val="en-US"/>
        </w:rPr>
        <w:t>kişi</w:t>
      </w:r>
    </w:p>
    <w:p w:rsidR="7F5F1C5A" w:rsidP="7E05D89A" w:rsidRDefault="7F5F1C5A" w14:paraId="673AEF3B" w14:textId="677A6887">
      <w:pPr>
        <w:pStyle w:val="Normal"/>
        <w:spacing w:before="240" w:beforeAutospacing="off" w:after="240" w:afterAutospacing="off"/>
        <w:ind w:left="0"/>
        <w:rPr>
          <w:noProof w:val="0"/>
          <w:sz w:val="22"/>
          <w:szCs w:val="22"/>
          <w:lang w:val="en-US"/>
        </w:rPr>
      </w:pPr>
      <w:r w:rsidRPr="7E05D89A" w:rsidR="7F5F1C5A">
        <w:rPr>
          <w:noProof w:val="0"/>
          <w:sz w:val="22"/>
          <w:szCs w:val="22"/>
          <w:lang w:val="en-US"/>
        </w:rPr>
        <w:t>Otonom</w:t>
      </w:r>
      <w:r w:rsidRPr="7E05D89A" w:rsidR="7F5F1C5A">
        <w:rPr>
          <w:noProof w:val="0"/>
          <w:sz w:val="22"/>
          <w:szCs w:val="22"/>
          <w:lang w:val="en-US"/>
        </w:rPr>
        <w:t xml:space="preserve"> </w:t>
      </w:r>
      <w:r w:rsidRPr="7E05D89A" w:rsidR="7F5F1C5A">
        <w:rPr>
          <w:noProof w:val="0"/>
          <w:sz w:val="22"/>
          <w:szCs w:val="22"/>
          <w:lang w:val="en-US"/>
        </w:rPr>
        <w:t>ekibinin</w:t>
      </w:r>
      <w:r w:rsidRPr="7E05D89A" w:rsidR="7F5F1C5A">
        <w:rPr>
          <w:noProof w:val="0"/>
          <w:sz w:val="22"/>
          <w:szCs w:val="22"/>
          <w:lang w:val="en-US"/>
        </w:rPr>
        <w:t xml:space="preserve"> </w:t>
      </w:r>
      <w:r w:rsidRPr="7E05D89A" w:rsidR="7F5F1C5A">
        <w:rPr>
          <w:noProof w:val="0"/>
          <w:sz w:val="22"/>
          <w:szCs w:val="22"/>
          <w:lang w:val="en-US"/>
        </w:rPr>
        <w:t>dağılımı</w:t>
      </w:r>
      <w:r w:rsidRPr="7E05D89A" w:rsidR="7F5F1C5A">
        <w:rPr>
          <w:noProof w:val="0"/>
          <w:sz w:val="22"/>
          <w:szCs w:val="22"/>
          <w:lang w:val="en-US"/>
        </w:rPr>
        <w:t xml:space="preserve"> </w:t>
      </w:r>
      <w:r w:rsidRPr="7E05D89A" w:rsidR="7F5F1C5A">
        <w:rPr>
          <w:noProof w:val="0"/>
          <w:sz w:val="22"/>
          <w:szCs w:val="22"/>
          <w:lang w:val="en-US"/>
        </w:rPr>
        <w:t>üstte</w:t>
      </w:r>
      <w:r w:rsidRPr="7E05D89A" w:rsidR="7F5F1C5A">
        <w:rPr>
          <w:noProof w:val="0"/>
          <w:sz w:val="22"/>
          <w:szCs w:val="22"/>
          <w:lang w:val="en-US"/>
        </w:rPr>
        <w:t xml:space="preserve"> </w:t>
      </w:r>
      <w:r w:rsidRPr="7E05D89A" w:rsidR="7F5F1C5A">
        <w:rPr>
          <w:noProof w:val="0"/>
          <w:sz w:val="22"/>
          <w:szCs w:val="22"/>
          <w:lang w:val="en-US"/>
        </w:rPr>
        <w:t>belirtildiği</w:t>
      </w:r>
      <w:r w:rsidRPr="7E05D89A" w:rsidR="7F5F1C5A">
        <w:rPr>
          <w:noProof w:val="0"/>
          <w:sz w:val="22"/>
          <w:szCs w:val="22"/>
          <w:lang w:val="en-US"/>
        </w:rPr>
        <w:t xml:space="preserve"> </w:t>
      </w:r>
      <w:r w:rsidRPr="7E05D89A" w:rsidR="7F5F1C5A">
        <w:rPr>
          <w:noProof w:val="0"/>
          <w:sz w:val="22"/>
          <w:szCs w:val="22"/>
          <w:lang w:val="en-US"/>
        </w:rPr>
        <w:t>gibi</w:t>
      </w:r>
      <w:r w:rsidRPr="7E05D89A" w:rsidR="7F5F1C5A">
        <w:rPr>
          <w:noProof w:val="0"/>
          <w:sz w:val="22"/>
          <w:szCs w:val="22"/>
          <w:lang w:val="en-US"/>
        </w:rPr>
        <w:t xml:space="preserve"> </w:t>
      </w:r>
      <w:r w:rsidRPr="7E05D89A" w:rsidR="7F5F1C5A">
        <w:rPr>
          <w:noProof w:val="0"/>
          <w:sz w:val="22"/>
          <w:szCs w:val="22"/>
          <w:lang w:val="en-US"/>
        </w:rPr>
        <w:t>olması</w:t>
      </w:r>
      <w:r w:rsidRPr="7E05D89A" w:rsidR="7F5F1C5A">
        <w:rPr>
          <w:noProof w:val="0"/>
          <w:sz w:val="22"/>
          <w:szCs w:val="22"/>
          <w:lang w:val="en-US"/>
        </w:rPr>
        <w:t xml:space="preserve"> </w:t>
      </w:r>
      <w:r w:rsidRPr="7E05D89A" w:rsidR="7F5F1C5A">
        <w:rPr>
          <w:noProof w:val="0"/>
          <w:sz w:val="22"/>
          <w:szCs w:val="22"/>
          <w:lang w:val="en-US"/>
        </w:rPr>
        <w:t>öngörülmüştür</w:t>
      </w:r>
      <w:r w:rsidRPr="7E05D89A" w:rsidR="7F5F1C5A">
        <w:rPr>
          <w:noProof w:val="0"/>
          <w:sz w:val="22"/>
          <w:szCs w:val="22"/>
          <w:lang w:val="en-US"/>
        </w:rPr>
        <w:t xml:space="preserve">. Bu </w:t>
      </w:r>
      <w:r w:rsidRPr="7E05D89A" w:rsidR="7F5F1C5A">
        <w:rPr>
          <w:noProof w:val="0"/>
          <w:sz w:val="22"/>
          <w:szCs w:val="22"/>
          <w:lang w:val="en-US"/>
        </w:rPr>
        <w:t>dağılım</w:t>
      </w:r>
      <w:r w:rsidRPr="7E05D89A" w:rsidR="7F5F1C5A">
        <w:rPr>
          <w:noProof w:val="0"/>
          <w:sz w:val="22"/>
          <w:szCs w:val="22"/>
          <w:lang w:val="en-US"/>
        </w:rPr>
        <w:t xml:space="preserve"> </w:t>
      </w:r>
      <w:r w:rsidRPr="7E05D89A" w:rsidR="7F5F1C5A">
        <w:rPr>
          <w:noProof w:val="0"/>
          <w:sz w:val="22"/>
          <w:szCs w:val="22"/>
          <w:lang w:val="en-US"/>
        </w:rPr>
        <w:t>olsa</w:t>
      </w:r>
      <w:r w:rsidRPr="7E05D89A" w:rsidR="7F5F1C5A">
        <w:rPr>
          <w:noProof w:val="0"/>
          <w:sz w:val="22"/>
          <w:szCs w:val="22"/>
          <w:lang w:val="en-US"/>
        </w:rPr>
        <w:t xml:space="preserve"> bile </w:t>
      </w:r>
      <w:r w:rsidRPr="7E05D89A" w:rsidR="7F5F1C5A">
        <w:rPr>
          <w:noProof w:val="0"/>
          <w:sz w:val="22"/>
          <w:szCs w:val="22"/>
          <w:lang w:val="en-US"/>
        </w:rPr>
        <w:t>herkesin</w:t>
      </w:r>
      <w:r w:rsidRPr="7E05D89A" w:rsidR="7F5F1C5A">
        <w:rPr>
          <w:noProof w:val="0"/>
          <w:sz w:val="22"/>
          <w:szCs w:val="22"/>
          <w:lang w:val="en-US"/>
        </w:rPr>
        <w:t xml:space="preserve"> </w:t>
      </w:r>
      <w:r w:rsidRPr="7E05D89A" w:rsidR="7F5F1C5A">
        <w:rPr>
          <w:noProof w:val="0"/>
          <w:sz w:val="22"/>
          <w:szCs w:val="22"/>
          <w:lang w:val="en-US"/>
        </w:rPr>
        <w:t>birbirini</w:t>
      </w:r>
      <w:r w:rsidRPr="7E05D89A" w:rsidR="7F5F1C5A">
        <w:rPr>
          <w:noProof w:val="0"/>
          <w:sz w:val="22"/>
          <w:szCs w:val="22"/>
          <w:lang w:val="en-US"/>
        </w:rPr>
        <w:t xml:space="preserve"> </w:t>
      </w:r>
      <w:r w:rsidRPr="7E05D89A" w:rsidR="7F5F1C5A">
        <w:rPr>
          <w:noProof w:val="0"/>
          <w:sz w:val="22"/>
          <w:szCs w:val="22"/>
          <w:lang w:val="en-US"/>
        </w:rPr>
        <w:t>asiste</w:t>
      </w:r>
      <w:r w:rsidRPr="7E05D89A" w:rsidR="7F5F1C5A">
        <w:rPr>
          <w:noProof w:val="0"/>
          <w:sz w:val="22"/>
          <w:szCs w:val="22"/>
          <w:lang w:val="en-US"/>
        </w:rPr>
        <w:t xml:space="preserve"> </w:t>
      </w:r>
      <w:r w:rsidRPr="7E05D89A" w:rsidR="7F5F1C5A">
        <w:rPr>
          <w:noProof w:val="0"/>
          <w:sz w:val="22"/>
          <w:szCs w:val="22"/>
          <w:lang w:val="en-US"/>
        </w:rPr>
        <w:t>edebilmesi</w:t>
      </w:r>
      <w:r w:rsidRPr="7E05D89A" w:rsidR="7F5F1C5A">
        <w:rPr>
          <w:noProof w:val="0"/>
          <w:sz w:val="22"/>
          <w:szCs w:val="22"/>
          <w:lang w:val="en-US"/>
        </w:rPr>
        <w:t xml:space="preserve"> </w:t>
      </w:r>
      <w:r w:rsidRPr="7E05D89A" w:rsidR="7F5F1C5A">
        <w:rPr>
          <w:noProof w:val="0"/>
          <w:sz w:val="22"/>
          <w:szCs w:val="22"/>
          <w:lang w:val="en-US"/>
        </w:rPr>
        <w:t>için</w:t>
      </w:r>
      <w:r w:rsidRPr="7E05D89A" w:rsidR="7F5F1C5A">
        <w:rPr>
          <w:noProof w:val="0"/>
          <w:sz w:val="22"/>
          <w:szCs w:val="22"/>
          <w:lang w:val="en-US"/>
        </w:rPr>
        <w:t xml:space="preserve"> </w:t>
      </w:r>
      <w:r w:rsidRPr="7E05D89A" w:rsidR="79B6FD7C">
        <w:rPr>
          <w:noProof w:val="0"/>
          <w:sz w:val="22"/>
          <w:szCs w:val="22"/>
          <w:lang w:val="en-US"/>
        </w:rPr>
        <w:t>herkes</w:t>
      </w:r>
      <w:r w:rsidRPr="7E05D89A" w:rsidR="79B6FD7C">
        <w:rPr>
          <w:noProof w:val="0"/>
          <w:sz w:val="22"/>
          <w:szCs w:val="22"/>
          <w:lang w:val="en-US"/>
        </w:rPr>
        <w:t xml:space="preserve"> </w:t>
      </w:r>
      <w:r w:rsidRPr="7E05D89A" w:rsidR="79B6FD7C">
        <w:rPr>
          <w:noProof w:val="0"/>
          <w:sz w:val="22"/>
          <w:szCs w:val="22"/>
          <w:lang w:val="en-US"/>
        </w:rPr>
        <w:t>öncelikli</w:t>
      </w:r>
      <w:r w:rsidRPr="7E05D89A" w:rsidR="79B6FD7C">
        <w:rPr>
          <w:noProof w:val="0"/>
          <w:sz w:val="22"/>
          <w:szCs w:val="22"/>
          <w:lang w:val="en-US"/>
        </w:rPr>
        <w:t xml:space="preserve"> </w:t>
      </w:r>
      <w:r w:rsidRPr="7E05D89A" w:rsidR="79B6FD7C">
        <w:rPr>
          <w:noProof w:val="0"/>
          <w:sz w:val="22"/>
          <w:szCs w:val="22"/>
          <w:lang w:val="en-US"/>
        </w:rPr>
        <w:t>olarak</w:t>
      </w:r>
      <w:r w:rsidRPr="7E05D89A" w:rsidR="79B6FD7C">
        <w:rPr>
          <w:noProof w:val="0"/>
          <w:sz w:val="22"/>
          <w:szCs w:val="22"/>
          <w:lang w:val="en-US"/>
        </w:rPr>
        <w:t xml:space="preserve"> </w:t>
      </w:r>
      <w:r w:rsidRPr="7E05D89A" w:rsidR="79B6FD7C">
        <w:rPr>
          <w:noProof w:val="0"/>
          <w:sz w:val="22"/>
          <w:szCs w:val="22"/>
          <w:lang w:val="en-US"/>
        </w:rPr>
        <w:t>belirli</w:t>
      </w:r>
      <w:r w:rsidRPr="7E05D89A" w:rsidR="79B6FD7C">
        <w:rPr>
          <w:noProof w:val="0"/>
          <w:sz w:val="22"/>
          <w:szCs w:val="22"/>
          <w:lang w:val="en-US"/>
        </w:rPr>
        <w:t xml:space="preserve"> </w:t>
      </w:r>
      <w:r w:rsidRPr="7E05D89A" w:rsidR="79B6FD7C">
        <w:rPr>
          <w:noProof w:val="0"/>
          <w:sz w:val="22"/>
          <w:szCs w:val="22"/>
          <w:lang w:val="en-US"/>
        </w:rPr>
        <w:t>bir</w:t>
      </w:r>
      <w:r w:rsidRPr="7E05D89A" w:rsidR="79B6FD7C">
        <w:rPr>
          <w:noProof w:val="0"/>
          <w:sz w:val="22"/>
          <w:szCs w:val="22"/>
          <w:lang w:val="en-US"/>
        </w:rPr>
        <w:t xml:space="preserve"> </w:t>
      </w:r>
      <w:r w:rsidRPr="7E05D89A" w:rsidR="79B6FD7C">
        <w:rPr>
          <w:noProof w:val="0"/>
          <w:sz w:val="22"/>
          <w:szCs w:val="22"/>
          <w:lang w:val="en-US"/>
        </w:rPr>
        <w:t>teknik</w:t>
      </w:r>
      <w:r w:rsidRPr="7E05D89A" w:rsidR="79B6FD7C">
        <w:rPr>
          <w:noProof w:val="0"/>
          <w:sz w:val="22"/>
          <w:szCs w:val="22"/>
          <w:lang w:val="en-US"/>
        </w:rPr>
        <w:t xml:space="preserve"> </w:t>
      </w:r>
      <w:r w:rsidRPr="7E05D89A" w:rsidR="79B6FD7C">
        <w:rPr>
          <w:noProof w:val="0"/>
          <w:sz w:val="22"/>
          <w:szCs w:val="22"/>
          <w:lang w:val="en-US"/>
        </w:rPr>
        <w:t>bilgi</w:t>
      </w:r>
      <w:r w:rsidRPr="7E05D89A" w:rsidR="79B6FD7C">
        <w:rPr>
          <w:noProof w:val="0"/>
          <w:sz w:val="22"/>
          <w:szCs w:val="22"/>
          <w:lang w:val="en-US"/>
        </w:rPr>
        <w:t xml:space="preserve"> </w:t>
      </w:r>
      <w:r w:rsidRPr="7E05D89A" w:rsidR="79B6FD7C">
        <w:rPr>
          <w:noProof w:val="0"/>
          <w:sz w:val="22"/>
          <w:szCs w:val="22"/>
          <w:lang w:val="en-US"/>
        </w:rPr>
        <w:t>seviyesine</w:t>
      </w:r>
      <w:r w:rsidRPr="7E05D89A" w:rsidR="79B6FD7C">
        <w:rPr>
          <w:noProof w:val="0"/>
          <w:sz w:val="22"/>
          <w:szCs w:val="22"/>
          <w:lang w:val="en-US"/>
        </w:rPr>
        <w:t xml:space="preserve"> </w:t>
      </w:r>
      <w:r w:rsidRPr="7E05D89A" w:rsidR="79B6FD7C">
        <w:rPr>
          <w:noProof w:val="0"/>
          <w:sz w:val="22"/>
          <w:szCs w:val="22"/>
          <w:lang w:val="en-US"/>
        </w:rPr>
        <w:t>erişmelidir</w:t>
      </w:r>
      <w:r w:rsidRPr="7E05D89A" w:rsidR="79B6FD7C">
        <w:rPr>
          <w:noProof w:val="0"/>
          <w:sz w:val="22"/>
          <w:szCs w:val="22"/>
          <w:lang w:val="en-US"/>
        </w:rPr>
        <w:t xml:space="preserve">. Bu </w:t>
      </w:r>
      <w:r w:rsidRPr="7E05D89A" w:rsidR="79B6FD7C">
        <w:rPr>
          <w:noProof w:val="0"/>
          <w:sz w:val="22"/>
          <w:szCs w:val="22"/>
          <w:lang w:val="en-US"/>
        </w:rPr>
        <w:t>alanlardaki</w:t>
      </w:r>
      <w:r w:rsidRPr="7E05D89A" w:rsidR="79B6FD7C">
        <w:rPr>
          <w:noProof w:val="0"/>
          <w:sz w:val="22"/>
          <w:szCs w:val="22"/>
          <w:lang w:val="en-US"/>
        </w:rPr>
        <w:t xml:space="preserve"> </w:t>
      </w:r>
      <w:r w:rsidRPr="7E05D89A" w:rsidR="79B6FD7C">
        <w:rPr>
          <w:noProof w:val="0"/>
          <w:sz w:val="22"/>
          <w:szCs w:val="22"/>
          <w:lang w:val="en-US"/>
        </w:rPr>
        <w:t>dağılımın</w:t>
      </w:r>
      <w:r w:rsidRPr="7E05D89A" w:rsidR="79B6FD7C">
        <w:rPr>
          <w:noProof w:val="0"/>
          <w:sz w:val="22"/>
          <w:szCs w:val="22"/>
          <w:lang w:val="en-US"/>
        </w:rPr>
        <w:t xml:space="preserve"> </w:t>
      </w:r>
      <w:r w:rsidRPr="7E05D89A" w:rsidR="79B6FD7C">
        <w:rPr>
          <w:noProof w:val="0"/>
          <w:sz w:val="22"/>
          <w:szCs w:val="22"/>
          <w:lang w:val="en-US"/>
        </w:rPr>
        <w:t>temel</w:t>
      </w:r>
      <w:r w:rsidRPr="7E05D89A" w:rsidR="79B6FD7C">
        <w:rPr>
          <w:noProof w:val="0"/>
          <w:sz w:val="22"/>
          <w:szCs w:val="22"/>
          <w:lang w:val="en-US"/>
        </w:rPr>
        <w:t xml:space="preserve"> </w:t>
      </w:r>
      <w:r w:rsidRPr="7E05D89A" w:rsidR="79B6FD7C">
        <w:rPr>
          <w:noProof w:val="0"/>
          <w:sz w:val="22"/>
          <w:szCs w:val="22"/>
          <w:lang w:val="en-US"/>
        </w:rPr>
        <w:t>mantığı</w:t>
      </w:r>
      <w:r w:rsidRPr="7E05D89A" w:rsidR="79B6FD7C">
        <w:rPr>
          <w:noProof w:val="0"/>
          <w:sz w:val="22"/>
          <w:szCs w:val="22"/>
          <w:lang w:val="en-US"/>
        </w:rPr>
        <w:t xml:space="preserve"> </w:t>
      </w:r>
      <w:r w:rsidRPr="7E05D89A" w:rsidR="79B6FD7C">
        <w:rPr>
          <w:noProof w:val="0"/>
          <w:sz w:val="22"/>
          <w:szCs w:val="22"/>
          <w:lang w:val="en-US"/>
        </w:rPr>
        <w:t>bu</w:t>
      </w:r>
      <w:r w:rsidRPr="7E05D89A" w:rsidR="79B6FD7C">
        <w:rPr>
          <w:noProof w:val="0"/>
          <w:sz w:val="22"/>
          <w:szCs w:val="22"/>
          <w:lang w:val="en-US"/>
        </w:rPr>
        <w:t xml:space="preserve"> </w:t>
      </w:r>
      <w:r w:rsidRPr="7E05D89A" w:rsidR="79B6FD7C">
        <w:rPr>
          <w:noProof w:val="0"/>
          <w:sz w:val="22"/>
          <w:szCs w:val="22"/>
          <w:lang w:val="en-US"/>
        </w:rPr>
        <w:t>alanlarda</w:t>
      </w:r>
      <w:r w:rsidRPr="7E05D89A" w:rsidR="79B6FD7C">
        <w:rPr>
          <w:noProof w:val="0"/>
          <w:sz w:val="22"/>
          <w:szCs w:val="22"/>
          <w:lang w:val="en-US"/>
        </w:rPr>
        <w:t xml:space="preserve"> </w:t>
      </w:r>
      <w:r w:rsidRPr="7E05D89A" w:rsidR="311C7DD9">
        <w:rPr>
          <w:noProof w:val="0"/>
          <w:sz w:val="22"/>
          <w:szCs w:val="22"/>
          <w:lang w:val="en-US"/>
        </w:rPr>
        <w:t>gemiyi</w:t>
      </w:r>
      <w:r w:rsidRPr="7E05D89A" w:rsidR="311C7DD9">
        <w:rPr>
          <w:noProof w:val="0"/>
          <w:sz w:val="22"/>
          <w:szCs w:val="22"/>
          <w:lang w:val="en-US"/>
        </w:rPr>
        <w:t xml:space="preserve"> </w:t>
      </w:r>
      <w:r w:rsidRPr="7E05D89A" w:rsidR="311C7DD9">
        <w:rPr>
          <w:noProof w:val="0"/>
          <w:sz w:val="22"/>
          <w:szCs w:val="22"/>
          <w:lang w:val="en-US"/>
        </w:rPr>
        <w:t>en</w:t>
      </w:r>
      <w:r w:rsidRPr="7E05D89A" w:rsidR="311C7DD9">
        <w:rPr>
          <w:noProof w:val="0"/>
          <w:sz w:val="22"/>
          <w:szCs w:val="22"/>
          <w:lang w:val="en-US"/>
        </w:rPr>
        <w:t xml:space="preserve"> iyi </w:t>
      </w:r>
      <w:r w:rsidRPr="7E05D89A" w:rsidR="311C7DD9">
        <w:rPr>
          <w:noProof w:val="0"/>
          <w:sz w:val="22"/>
          <w:szCs w:val="22"/>
          <w:lang w:val="en-US"/>
        </w:rPr>
        <w:t>seviyeye</w:t>
      </w:r>
      <w:r w:rsidRPr="7E05D89A" w:rsidR="311C7DD9">
        <w:rPr>
          <w:noProof w:val="0"/>
          <w:sz w:val="22"/>
          <w:szCs w:val="22"/>
          <w:lang w:val="en-US"/>
        </w:rPr>
        <w:t xml:space="preserve"> </w:t>
      </w:r>
      <w:r w:rsidRPr="7E05D89A" w:rsidR="311C7DD9">
        <w:rPr>
          <w:noProof w:val="0"/>
          <w:sz w:val="22"/>
          <w:szCs w:val="22"/>
          <w:lang w:val="en-US"/>
        </w:rPr>
        <w:t>taşıyabilmektir</w:t>
      </w:r>
      <w:r w:rsidRPr="7E05D89A" w:rsidR="311C7DD9">
        <w:rPr>
          <w:noProof w:val="0"/>
          <w:sz w:val="22"/>
          <w:szCs w:val="22"/>
          <w:lang w:val="en-US"/>
        </w:rPr>
        <w:t xml:space="preserve"> </w:t>
      </w:r>
      <w:r w:rsidRPr="7E05D89A" w:rsidR="311C7DD9">
        <w:rPr>
          <w:noProof w:val="0"/>
          <w:sz w:val="22"/>
          <w:szCs w:val="22"/>
          <w:lang w:val="en-US"/>
        </w:rPr>
        <w:t>ve</w:t>
      </w:r>
      <w:r w:rsidRPr="7E05D89A" w:rsidR="311C7DD9">
        <w:rPr>
          <w:noProof w:val="0"/>
          <w:sz w:val="22"/>
          <w:szCs w:val="22"/>
          <w:lang w:val="en-US"/>
        </w:rPr>
        <w:t xml:space="preserve"> </w:t>
      </w:r>
      <w:r w:rsidRPr="7E05D89A" w:rsidR="311C7DD9">
        <w:rPr>
          <w:noProof w:val="0"/>
          <w:sz w:val="22"/>
          <w:szCs w:val="22"/>
          <w:lang w:val="en-US"/>
        </w:rPr>
        <w:t>bunun</w:t>
      </w:r>
      <w:r w:rsidRPr="7E05D89A" w:rsidR="311C7DD9">
        <w:rPr>
          <w:noProof w:val="0"/>
          <w:sz w:val="22"/>
          <w:szCs w:val="22"/>
          <w:lang w:val="en-US"/>
        </w:rPr>
        <w:t xml:space="preserve"> </w:t>
      </w:r>
      <w:r w:rsidRPr="7E05D89A" w:rsidR="311C7DD9">
        <w:rPr>
          <w:noProof w:val="0"/>
          <w:sz w:val="22"/>
          <w:szCs w:val="22"/>
          <w:lang w:val="en-US"/>
        </w:rPr>
        <w:t>için</w:t>
      </w:r>
      <w:r w:rsidRPr="7E05D89A" w:rsidR="311C7DD9">
        <w:rPr>
          <w:noProof w:val="0"/>
          <w:sz w:val="22"/>
          <w:szCs w:val="22"/>
          <w:lang w:val="en-US"/>
        </w:rPr>
        <w:t xml:space="preserve"> alt </w:t>
      </w:r>
      <w:r w:rsidRPr="7E05D89A" w:rsidR="311C7DD9">
        <w:rPr>
          <w:noProof w:val="0"/>
          <w:sz w:val="22"/>
          <w:szCs w:val="22"/>
          <w:lang w:val="en-US"/>
        </w:rPr>
        <w:t>ekiplerin</w:t>
      </w:r>
      <w:r w:rsidRPr="7E05D89A" w:rsidR="311C7DD9">
        <w:rPr>
          <w:noProof w:val="0"/>
          <w:sz w:val="22"/>
          <w:szCs w:val="22"/>
          <w:lang w:val="en-US"/>
        </w:rPr>
        <w:t xml:space="preserve"> </w:t>
      </w:r>
      <w:r w:rsidRPr="7E05D89A" w:rsidR="311C7DD9">
        <w:rPr>
          <w:noProof w:val="0"/>
          <w:sz w:val="22"/>
          <w:szCs w:val="22"/>
          <w:lang w:val="en-US"/>
        </w:rPr>
        <w:t>olması</w:t>
      </w:r>
      <w:r w:rsidRPr="7E05D89A" w:rsidR="311C7DD9">
        <w:rPr>
          <w:noProof w:val="0"/>
          <w:sz w:val="22"/>
          <w:szCs w:val="22"/>
          <w:lang w:val="en-US"/>
        </w:rPr>
        <w:t xml:space="preserve"> </w:t>
      </w:r>
      <w:r w:rsidRPr="7E05D89A" w:rsidR="311C7DD9">
        <w:rPr>
          <w:noProof w:val="0"/>
          <w:sz w:val="22"/>
          <w:szCs w:val="22"/>
          <w:lang w:val="en-US"/>
        </w:rPr>
        <w:t>gerekliliği</w:t>
      </w:r>
      <w:r w:rsidRPr="7E05D89A" w:rsidR="311C7DD9">
        <w:rPr>
          <w:noProof w:val="0"/>
          <w:sz w:val="22"/>
          <w:szCs w:val="22"/>
          <w:lang w:val="en-US"/>
        </w:rPr>
        <w:t xml:space="preserve"> </w:t>
      </w:r>
      <w:r w:rsidRPr="7E05D89A" w:rsidR="311C7DD9">
        <w:rPr>
          <w:noProof w:val="0"/>
          <w:sz w:val="22"/>
          <w:szCs w:val="22"/>
          <w:lang w:val="en-US"/>
        </w:rPr>
        <w:t>öngörülmüştür</w:t>
      </w:r>
      <w:r w:rsidRPr="7E05D89A" w:rsidR="311C7DD9">
        <w:rPr>
          <w:noProof w:val="0"/>
          <w:sz w:val="22"/>
          <w:szCs w:val="22"/>
          <w:lang w:val="en-US"/>
        </w:rPr>
        <w:t>.</w:t>
      </w:r>
    </w:p>
    <w:p xmlns:wp14="http://schemas.microsoft.com/office/word/2010/wordml" w14:paraId="19829E36" wp14:textId="77777777" wp14:noSpellErr="1">
      <w:pPr>
        <w:pStyle w:val="Heading2"/>
      </w:pPr>
      <w:r w:rsidR="7E05D89A">
        <w:rPr/>
        <w:t xml:space="preserve">4. Teknik </w:t>
      </w:r>
      <w:r w:rsidR="7E05D89A">
        <w:rPr/>
        <w:t>Planlama</w:t>
      </w:r>
      <w:r w:rsidR="7E05D89A">
        <w:rPr/>
        <w:t xml:space="preserve"> </w:t>
      </w:r>
      <w:r w:rsidR="7E05D89A">
        <w:rPr/>
        <w:t>ve</w:t>
      </w:r>
      <w:r w:rsidR="7E05D89A">
        <w:rPr/>
        <w:t xml:space="preserve"> </w:t>
      </w:r>
      <w:r w:rsidR="7E05D89A">
        <w:rPr/>
        <w:t>Bağımlılıklar</w:t>
      </w:r>
    </w:p>
    <w:p xmlns:wp14="http://schemas.microsoft.com/office/word/2010/wordml" w:rsidP="7E05D89A" w14:paraId="1C34B317" wp14:textId="08FEF070">
      <w:pPr>
        <w:pStyle w:val="Normal"/>
      </w:pPr>
    </w:p>
    <w:p xmlns:wp14="http://schemas.microsoft.com/office/word/2010/wordml" w:rsidP="7E05D89A" w14:paraId="69433484" wp14:textId="4FA1A705">
      <w:pPr>
        <w:pStyle w:val="Normal"/>
      </w:pPr>
      <w:r w:rsidR="347EC53B">
        <w:rPr/>
        <w:t>-</w:t>
      </w:r>
      <w:r w:rsidR="347EC53B">
        <w:rPr/>
        <w:t>Otonom</w:t>
      </w:r>
      <w:r w:rsidR="347EC53B">
        <w:rPr/>
        <w:t xml:space="preserve"> </w:t>
      </w:r>
      <w:r w:rsidR="347EC53B">
        <w:rPr/>
        <w:t>ekibi</w:t>
      </w:r>
      <w:r w:rsidR="347EC53B">
        <w:rPr/>
        <w:t xml:space="preserve"> </w:t>
      </w:r>
      <w:r w:rsidR="347EC53B">
        <w:rPr/>
        <w:t>kendi</w:t>
      </w:r>
      <w:r w:rsidR="347EC53B">
        <w:rPr/>
        <w:t xml:space="preserve"> </w:t>
      </w:r>
      <w:r w:rsidR="347EC53B">
        <w:rPr/>
        <w:t>içerisinde</w:t>
      </w:r>
      <w:r w:rsidR="347EC53B">
        <w:rPr/>
        <w:t xml:space="preserve"> </w:t>
      </w:r>
      <w:r w:rsidR="347EC53B">
        <w:rPr/>
        <w:t>ekip</w:t>
      </w:r>
      <w:r w:rsidR="347EC53B">
        <w:rPr/>
        <w:t xml:space="preserve"> </w:t>
      </w:r>
      <w:r w:rsidR="347EC53B">
        <w:rPr/>
        <w:t>ekip</w:t>
      </w:r>
      <w:r w:rsidR="347EC53B">
        <w:rPr/>
        <w:t xml:space="preserve"> </w:t>
      </w:r>
      <w:r w:rsidR="347EC53B">
        <w:rPr/>
        <w:t>belirtilmiş</w:t>
      </w:r>
      <w:r w:rsidR="347EC53B">
        <w:rPr/>
        <w:t xml:space="preserve"> </w:t>
      </w:r>
      <w:r w:rsidR="347EC53B">
        <w:rPr/>
        <w:t>olsa</w:t>
      </w:r>
      <w:r w:rsidR="347EC53B">
        <w:rPr/>
        <w:t xml:space="preserve"> da </w:t>
      </w:r>
      <w:r w:rsidR="347EC53B">
        <w:rPr/>
        <w:t>herkesin</w:t>
      </w:r>
      <w:r w:rsidR="347EC53B">
        <w:rPr/>
        <w:t xml:space="preserve"> </w:t>
      </w:r>
      <w:r w:rsidR="347EC53B">
        <w:rPr/>
        <w:t>birlikte</w:t>
      </w:r>
      <w:r w:rsidR="347EC53B">
        <w:rPr/>
        <w:t xml:space="preserve"> </w:t>
      </w:r>
      <w:r w:rsidR="347EC53B">
        <w:rPr/>
        <w:t>çalışıyor</w:t>
      </w:r>
      <w:r w:rsidR="347EC53B">
        <w:rPr/>
        <w:t xml:space="preserve"> </w:t>
      </w:r>
      <w:r w:rsidR="347EC53B">
        <w:rPr/>
        <w:t>olabilmesi</w:t>
      </w:r>
      <w:r w:rsidR="347EC53B">
        <w:rPr/>
        <w:t xml:space="preserve"> </w:t>
      </w:r>
      <w:r w:rsidR="347EC53B">
        <w:rPr/>
        <w:t>için</w:t>
      </w:r>
      <w:r w:rsidR="347EC53B">
        <w:rPr/>
        <w:t xml:space="preserve"> </w:t>
      </w:r>
      <w:r w:rsidR="347EC53B">
        <w:rPr/>
        <w:t>herkesin</w:t>
      </w:r>
      <w:r w:rsidR="347EC53B">
        <w:rPr/>
        <w:t xml:space="preserve"> </w:t>
      </w:r>
      <w:r w:rsidR="347EC53B">
        <w:rPr/>
        <w:t>yaklaşık</w:t>
      </w:r>
      <w:r w:rsidR="347EC53B">
        <w:rPr/>
        <w:t xml:space="preserve"> </w:t>
      </w:r>
      <w:r w:rsidR="347EC53B">
        <w:rPr/>
        <w:t>aynı</w:t>
      </w:r>
      <w:r w:rsidR="347EC53B">
        <w:rPr/>
        <w:t xml:space="preserve"> </w:t>
      </w:r>
      <w:r w:rsidR="347EC53B">
        <w:rPr/>
        <w:t>seviyede</w:t>
      </w:r>
      <w:r w:rsidR="347EC53B">
        <w:rPr/>
        <w:t xml:space="preserve"> </w:t>
      </w:r>
      <w:r w:rsidR="347EC53B">
        <w:rPr/>
        <w:t>teknik</w:t>
      </w:r>
      <w:r w:rsidR="347EC53B">
        <w:rPr/>
        <w:t xml:space="preserve"> </w:t>
      </w:r>
      <w:r w:rsidR="347EC53B">
        <w:rPr/>
        <w:t>bilgiye</w:t>
      </w:r>
      <w:r w:rsidR="347EC53B">
        <w:rPr/>
        <w:t xml:space="preserve"> </w:t>
      </w:r>
      <w:r w:rsidR="347EC53B">
        <w:rPr/>
        <w:t>sahip</w:t>
      </w:r>
      <w:r w:rsidR="347EC53B">
        <w:rPr/>
        <w:t xml:space="preserve"> </w:t>
      </w:r>
      <w:r w:rsidR="347EC53B">
        <w:rPr/>
        <w:t>olması</w:t>
      </w:r>
      <w:r w:rsidR="347EC53B">
        <w:rPr/>
        <w:t xml:space="preserve"> </w:t>
      </w:r>
      <w:r w:rsidR="347EC53B">
        <w:rPr/>
        <w:t>amaçlanmaktadır</w:t>
      </w:r>
      <w:r w:rsidR="347EC53B">
        <w:rPr/>
        <w:t>.</w:t>
      </w:r>
    </w:p>
    <w:p xmlns:wp14="http://schemas.microsoft.com/office/word/2010/wordml" w:rsidP="7E05D89A" w14:paraId="26AE270A" wp14:textId="38D96CD6">
      <w:pPr>
        <w:pStyle w:val="Normal"/>
      </w:pPr>
      <w:r w:rsidR="0853B92D">
        <w:rPr/>
        <w:t>-</w:t>
      </w:r>
      <w:r w:rsidR="0853B92D">
        <w:rPr/>
        <w:t>Ekibin</w:t>
      </w:r>
      <w:r w:rsidR="0853B92D">
        <w:rPr/>
        <w:t xml:space="preserve"> </w:t>
      </w:r>
      <w:r w:rsidR="0853B92D">
        <w:rPr/>
        <w:t>tamamiyle</w:t>
      </w:r>
      <w:r w:rsidR="0853B92D">
        <w:rPr/>
        <w:t xml:space="preserve"> </w:t>
      </w:r>
      <w:r w:rsidR="0853B92D">
        <w:rPr/>
        <w:t>ayrık</w:t>
      </w:r>
      <w:r w:rsidR="0853B92D">
        <w:rPr/>
        <w:t xml:space="preserve"> </w:t>
      </w:r>
      <w:r w:rsidR="0853B92D">
        <w:rPr/>
        <w:t>çalışabilmesi</w:t>
      </w:r>
      <w:r w:rsidR="0853B92D">
        <w:rPr/>
        <w:t xml:space="preserve"> </w:t>
      </w:r>
      <w:r w:rsidR="0853B92D">
        <w:rPr/>
        <w:t>mümkün</w:t>
      </w:r>
      <w:r w:rsidR="0853B92D">
        <w:rPr/>
        <w:t xml:space="preserve"> </w:t>
      </w:r>
      <w:r w:rsidR="0853B92D">
        <w:rPr/>
        <w:t>değildir</w:t>
      </w:r>
      <w:r w:rsidR="0853B92D">
        <w:rPr/>
        <w:t xml:space="preserve">. Bu </w:t>
      </w:r>
      <w:r w:rsidR="0853B92D">
        <w:rPr/>
        <w:t>nedenle</w:t>
      </w:r>
      <w:r w:rsidR="0853B92D">
        <w:rPr/>
        <w:t xml:space="preserve"> alt </w:t>
      </w:r>
      <w:r w:rsidR="0853B92D">
        <w:rPr/>
        <w:t>ekiplerin</w:t>
      </w:r>
      <w:r w:rsidR="0853B92D">
        <w:rPr/>
        <w:t xml:space="preserve"> </w:t>
      </w:r>
      <w:r w:rsidR="0853B92D">
        <w:rPr/>
        <w:t>hepsinin</w:t>
      </w:r>
      <w:r w:rsidR="0853B92D">
        <w:rPr/>
        <w:t xml:space="preserve"> </w:t>
      </w:r>
      <w:r w:rsidR="0853B92D">
        <w:rPr/>
        <w:t>etkin</w:t>
      </w:r>
      <w:r w:rsidR="0853B92D">
        <w:rPr/>
        <w:t xml:space="preserve"> </w:t>
      </w:r>
      <w:r w:rsidR="0853B92D">
        <w:rPr/>
        <w:t>bir</w:t>
      </w:r>
      <w:r w:rsidR="0853B92D">
        <w:rPr/>
        <w:t xml:space="preserve"> </w:t>
      </w:r>
      <w:r w:rsidR="0853B92D">
        <w:rPr/>
        <w:t>şekilde</w:t>
      </w:r>
      <w:r w:rsidR="0853B92D">
        <w:rPr/>
        <w:t xml:space="preserve"> </w:t>
      </w:r>
      <w:r w:rsidR="0853B92D">
        <w:rPr/>
        <w:t>iletişimde</w:t>
      </w:r>
      <w:r w:rsidR="0853B92D">
        <w:rPr/>
        <w:t xml:space="preserve"> </w:t>
      </w:r>
      <w:r w:rsidR="0853B92D">
        <w:rPr/>
        <w:t>ol</w:t>
      </w:r>
      <w:r w:rsidR="7CC3CF28">
        <w:rPr/>
        <w:t>ması</w:t>
      </w:r>
      <w:r w:rsidR="7CC3CF28">
        <w:rPr/>
        <w:t xml:space="preserve"> </w:t>
      </w:r>
      <w:r w:rsidR="7CC3CF28">
        <w:rPr/>
        <w:t>gerekmektedir</w:t>
      </w:r>
      <w:r w:rsidR="7CC3CF28">
        <w:rPr/>
        <w:t xml:space="preserve">. </w:t>
      </w:r>
    </w:p>
    <w:p xmlns:wp14="http://schemas.microsoft.com/office/word/2010/wordml" w:rsidP="7E05D89A" w14:paraId="638CAB60" wp14:textId="2AE73247">
      <w:pPr>
        <w:pStyle w:val="Normal"/>
      </w:pPr>
      <w:r w:rsidR="6AA64F33">
        <w:rPr/>
        <w:t xml:space="preserve">- </w:t>
      </w:r>
      <w:r w:rsidR="6AA64F33">
        <w:rPr/>
        <w:t>Kontrol</w:t>
      </w:r>
      <w:r w:rsidR="6AA64F33">
        <w:rPr/>
        <w:t xml:space="preserve"> </w:t>
      </w:r>
      <w:r w:rsidR="6AA64F33">
        <w:rPr/>
        <w:t>ekibi</w:t>
      </w:r>
      <w:r w:rsidR="6AA64F33">
        <w:rPr/>
        <w:t xml:space="preserve">, </w:t>
      </w:r>
      <w:r w:rsidR="6AA64F33">
        <w:rPr/>
        <w:t>planlama</w:t>
      </w:r>
      <w:r w:rsidR="6AA64F33">
        <w:rPr/>
        <w:t xml:space="preserve"> </w:t>
      </w:r>
      <w:r w:rsidR="6AA64F33">
        <w:rPr/>
        <w:t>ekibinden</w:t>
      </w:r>
      <w:r w:rsidR="6AA64F33">
        <w:rPr/>
        <w:t xml:space="preserve"> </w:t>
      </w:r>
      <w:r w:rsidR="6AA64F33">
        <w:rPr/>
        <w:t>gelen</w:t>
      </w:r>
      <w:r w:rsidR="6AA64F33">
        <w:rPr/>
        <w:t xml:space="preserve"> </w:t>
      </w:r>
      <w:r w:rsidR="6AA64F33">
        <w:rPr/>
        <w:t>rota</w:t>
      </w:r>
      <w:r w:rsidR="6AA64F33">
        <w:rPr/>
        <w:t xml:space="preserve"> </w:t>
      </w:r>
      <w:r w:rsidR="6AA64F33">
        <w:rPr/>
        <w:t>çıktısını</w:t>
      </w:r>
      <w:r w:rsidR="6AA64F33">
        <w:rPr/>
        <w:t xml:space="preserve"> </w:t>
      </w:r>
      <w:r w:rsidR="6AA64F33">
        <w:rPr/>
        <w:t>takip</w:t>
      </w:r>
      <w:r w:rsidR="6AA64F33">
        <w:rPr/>
        <w:t xml:space="preserve"> </w:t>
      </w:r>
      <w:r w:rsidR="6AA64F33">
        <w:rPr/>
        <w:t>eder</w:t>
      </w:r>
      <w:r w:rsidR="6AA64F33">
        <w:rPr/>
        <w:t xml:space="preserve">; </w:t>
      </w:r>
      <w:r w:rsidR="6AA64F33">
        <w:rPr/>
        <w:t>bu</w:t>
      </w:r>
      <w:r w:rsidR="6AA64F33">
        <w:rPr/>
        <w:t xml:space="preserve"> </w:t>
      </w:r>
      <w:r w:rsidR="6AA64F33">
        <w:rPr/>
        <w:t>nedenle</w:t>
      </w:r>
      <w:r w:rsidR="6AA64F33">
        <w:rPr/>
        <w:t xml:space="preserve"> </w:t>
      </w:r>
      <w:r w:rsidR="6AA64F33">
        <w:rPr/>
        <w:t>planlama</w:t>
      </w:r>
      <w:r w:rsidR="6AA64F33">
        <w:rPr/>
        <w:t xml:space="preserve"> </w:t>
      </w:r>
      <w:r w:rsidR="6AA64F33">
        <w:rPr/>
        <w:t>tamamlanmadan</w:t>
      </w:r>
      <w:r w:rsidR="6AA64F33">
        <w:rPr/>
        <w:t xml:space="preserve"> FSM </w:t>
      </w:r>
      <w:r w:rsidR="6AA64F33">
        <w:rPr/>
        <w:t>veya</w:t>
      </w:r>
      <w:r w:rsidR="6AA64F33">
        <w:rPr/>
        <w:t xml:space="preserve"> PID </w:t>
      </w:r>
      <w:r w:rsidR="6AA64F33">
        <w:rPr/>
        <w:t>testleri</w:t>
      </w:r>
      <w:r w:rsidR="6AA64F33">
        <w:rPr/>
        <w:t xml:space="preserve"> </w:t>
      </w:r>
      <w:r w:rsidR="6AA64F33">
        <w:rPr/>
        <w:t>sınırlı</w:t>
      </w:r>
      <w:r w:rsidR="6AA64F33">
        <w:rPr/>
        <w:t xml:space="preserve"> </w:t>
      </w:r>
      <w:r w:rsidR="6AA64F33">
        <w:rPr/>
        <w:t>yapılabilir</w:t>
      </w:r>
      <w:r w:rsidR="6AA64F33">
        <w:rPr/>
        <w:t>.</w:t>
      </w:r>
    </w:p>
    <w:p xmlns:wp14="http://schemas.microsoft.com/office/word/2010/wordml" w:rsidP="7E05D89A" w14:paraId="17811FFA" wp14:textId="49E550D9">
      <w:pPr>
        <w:pStyle w:val="Normal"/>
        <w:spacing w:before="240" w:beforeAutospacing="off" w:after="240" w:afterAutospacing="off"/>
        <w:ind w:left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>-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>Tüm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>ekipler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>aynı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Gi</w:t>
      </w:r>
      <w:r w:rsidRPr="7E05D89A" w:rsidR="528C7DC5">
        <w:rPr>
          <w:rFonts w:ascii="Cambria" w:hAnsi="Cambria" w:eastAsia="Cambria" w:cs="Cambria"/>
          <w:noProof w:val="0"/>
          <w:sz w:val="22"/>
          <w:szCs w:val="22"/>
          <w:lang w:val="en-US"/>
        </w:rPr>
        <w:t>tHub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>deposu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>üzerinde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>çalışacaktır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xmlns:wp14="http://schemas.microsoft.com/office/word/2010/wordml" w:rsidP="7E05D89A" w14:paraId="2874BA66" wp14:textId="4760F04B">
      <w:pPr>
        <w:pStyle w:val="Normal"/>
        <w:spacing w:before="240" w:beforeAutospacing="off" w:after="240" w:afterAutospacing="off"/>
        <w:ind w:left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-Her 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>ekip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>kendi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alt 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>dizininde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(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>örneğin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E05D89A" w:rsidR="00DDE89D">
        <w:rPr>
          <w:rFonts w:ascii="Consolas" w:hAnsi="Consolas" w:eastAsia="Consolas" w:cs="Consolas"/>
          <w:noProof w:val="0"/>
          <w:sz w:val="22"/>
          <w:szCs w:val="22"/>
          <w:lang w:val="en-US"/>
        </w:rPr>
        <w:t>perception/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</w:t>
      </w:r>
      <w:r w:rsidRPr="7E05D89A" w:rsidR="00DDE89D">
        <w:rPr>
          <w:rFonts w:ascii="Consolas" w:hAnsi="Consolas" w:eastAsia="Consolas" w:cs="Consolas"/>
          <w:noProof w:val="0"/>
          <w:sz w:val="22"/>
          <w:szCs w:val="22"/>
          <w:lang w:val="en-US"/>
        </w:rPr>
        <w:t>planning/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</w:t>
      </w:r>
      <w:r w:rsidRPr="7E05D89A" w:rsidR="00DDE89D">
        <w:rPr>
          <w:rFonts w:ascii="Consolas" w:hAnsi="Consolas" w:eastAsia="Consolas" w:cs="Consolas"/>
          <w:noProof w:val="0"/>
          <w:sz w:val="22"/>
          <w:szCs w:val="22"/>
          <w:lang w:val="en-US"/>
        </w:rPr>
        <w:t>control/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) 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>geliştirme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>yapacak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ana 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>branch’e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>sadece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>testten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>geçmiş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>kodlar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merge 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>edilecektir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xmlns:wp14="http://schemas.microsoft.com/office/word/2010/wordml" w:rsidP="7E05D89A" w14:paraId="0A0D892F" wp14:textId="4773464F">
      <w:pPr>
        <w:pStyle w:val="Normal"/>
        <w:spacing w:before="240" w:beforeAutospacing="off" w:after="240" w:afterAutospacing="off"/>
        <w:ind w:left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>-Ortak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depo 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>kullanımı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>kod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>bütünlüğü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>ve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>modüller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>arası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>entegrasyonun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>kolay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>sağlanması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>açısından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>zorunludur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xmlns:wp14="http://schemas.microsoft.com/office/word/2010/wordml" w:rsidP="7E05D89A" w14:paraId="0FA33AC3" wp14:textId="0D529D3D">
      <w:pPr>
        <w:pStyle w:val="Normal"/>
        <w:spacing w:before="240" w:beforeAutospacing="off" w:after="240" w:afterAutospacing="off"/>
        <w:ind w:left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-Versiyon 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>kontrolü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Git branching 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>modeli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(feature branch – pull request – review) 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>üzerinden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>yürütülecektir</w:t>
      </w:r>
      <w:r w:rsidRPr="7E05D89A" w:rsidR="00DDE89D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xmlns:wp14="http://schemas.microsoft.com/office/word/2010/wordml" w14:paraId="2C671AE0" wp14:textId="27F7E10D">
      <w:r>
        <w:br/>
      </w:r>
    </w:p>
    <w:p xmlns:wp14="http://schemas.microsoft.com/office/word/2010/wordml" w14:paraId="0096A23B" wp14:textId="77777777">
      <w:pPr>
        <w:pStyle w:val="Heading2"/>
      </w:pPr>
      <w:r>
        <w:t>5. Eğitim ve Öğrenme Süreci</w:t>
      </w:r>
    </w:p>
    <w:p xmlns:wp14="http://schemas.microsoft.com/office/word/2010/wordml" w14:paraId="57E1994E" wp14:textId="1796DE31">
      <w:r w:rsidR="7E05D89A">
        <w:rPr/>
        <w:t>Başlangıçta</w:t>
      </w:r>
      <w:r w:rsidR="7E05D89A">
        <w:rPr/>
        <w:t xml:space="preserve"> </w:t>
      </w:r>
      <w:r w:rsidR="7E05D89A">
        <w:rPr/>
        <w:t>tüm</w:t>
      </w:r>
      <w:r w:rsidR="7E05D89A">
        <w:rPr/>
        <w:t xml:space="preserve"> </w:t>
      </w:r>
      <w:r w:rsidR="7E05D89A">
        <w:rPr/>
        <w:t>ekipler</w:t>
      </w:r>
      <w:r w:rsidR="7E05D89A">
        <w:rPr/>
        <w:t xml:space="preserve"> </w:t>
      </w:r>
      <w:r w:rsidR="7E05D89A">
        <w:rPr/>
        <w:t>için</w:t>
      </w:r>
      <w:r w:rsidR="7E05D89A">
        <w:rPr/>
        <w:t xml:space="preserve"> </w:t>
      </w:r>
      <w:r w:rsidR="7E05D89A">
        <w:rPr/>
        <w:t>kısa</w:t>
      </w:r>
      <w:r w:rsidR="7E05D89A">
        <w:rPr/>
        <w:t xml:space="preserve"> </w:t>
      </w:r>
      <w:r w:rsidR="7E05D89A">
        <w:rPr/>
        <w:t>bir</w:t>
      </w:r>
      <w:r w:rsidR="7E05D89A">
        <w:rPr/>
        <w:t xml:space="preserve"> ROS 2 </w:t>
      </w:r>
      <w:r w:rsidR="7E05D89A">
        <w:rPr/>
        <w:t>eğitim</w:t>
      </w:r>
      <w:r w:rsidR="7E05D89A">
        <w:rPr/>
        <w:t xml:space="preserve"> </w:t>
      </w:r>
      <w:r w:rsidR="652D6AD2">
        <w:rPr/>
        <w:t>süreci</w:t>
      </w:r>
      <w:r w:rsidR="7E05D89A">
        <w:rPr/>
        <w:t xml:space="preserve"> </w:t>
      </w:r>
      <w:r w:rsidR="7E05D89A">
        <w:rPr/>
        <w:t>planlanmıştır</w:t>
      </w:r>
      <w:r w:rsidR="7E05D89A">
        <w:rPr/>
        <w:t xml:space="preserve">. Temel ROS node, topic, subscriber </w:t>
      </w:r>
      <w:r w:rsidR="7E05D89A">
        <w:rPr/>
        <w:t>ve</w:t>
      </w:r>
      <w:r w:rsidR="7E05D89A">
        <w:rPr/>
        <w:t xml:space="preserve"> publisher </w:t>
      </w:r>
      <w:r w:rsidR="7E05D89A">
        <w:rPr/>
        <w:t>yapısı</w:t>
      </w:r>
      <w:r w:rsidR="7E05D89A">
        <w:rPr/>
        <w:t xml:space="preserve"> </w:t>
      </w:r>
      <w:r w:rsidR="7E05D89A">
        <w:rPr/>
        <w:t>öğrenilecek</w:t>
      </w:r>
      <w:r w:rsidR="7E05D89A">
        <w:rPr/>
        <w:t xml:space="preserve">. Basit </w:t>
      </w:r>
      <w:r w:rsidR="7E05D89A">
        <w:rPr/>
        <w:t>sensör</w:t>
      </w:r>
      <w:r w:rsidR="7E05D89A">
        <w:rPr/>
        <w:t xml:space="preserve"> </w:t>
      </w:r>
      <w:r w:rsidR="7E05D89A">
        <w:rPr/>
        <w:t>verilerinin</w:t>
      </w:r>
      <w:r w:rsidR="7E05D89A">
        <w:rPr/>
        <w:t xml:space="preserve"> </w:t>
      </w:r>
      <w:r w:rsidR="7E05D89A">
        <w:rPr/>
        <w:t>alınması</w:t>
      </w:r>
      <w:r w:rsidR="7E05D89A">
        <w:rPr/>
        <w:t xml:space="preserve"> </w:t>
      </w:r>
      <w:r w:rsidR="7E05D89A">
        <w:rPr/>
        <w:t>ve</w:t>
      </w:r>
      <w:r w:rsidR="7E05D89A">
        <w:rPr/>
        <w:t xml:space="preserve"> </w:t>
      </w:r>
      <w:r w:rsidR="7E05D89A">
        <w:rPr/>
        <w:t>görselleştirilmesi</w:t>
      </w:r>
      <w:r w:rsidR="7E05D89A">
        <w:rPr/>
        <w:t xml:space="preserve"> </w:t>
      </w:r>
      <w:r w:rsidR="7E05D89A">
        <w:rPr/>
        <w:t>denenecek</w:t>
      </w:r>
      <w:r w:rsidR="7E05D89A">
        <w:rPr/>
        <w:t xml:space="preserve">. Bu </w:t>
      </w:r>
      <w:r w:rsidR="7E05D89A">
        <w:rPr/>
        <w:t>aşamadan</w:t>
      </w:r>
      <w:r w:rsidR="7E05D89A">
        <w:rPr/>
        <w:t xml:space="preserve"> </w:t>
      </w:r>
      <w:r w:rsidR="7E05D89A">
        <w:rPr/>
        <w:t>sonra</w:t>
      </w:r>
      <w:r w:rsidR="7E05D89A">
        <w:rPr/>
        <w:t xml:space="preserve"> </w:t>
      </w:r>
      <w:r w:rsidR="7E05D89A">
        <w:rPr/>
        <w:t>ekipler</w:t>
      </w:r>
      <w:r w:rsidR="7E05D89A">
        <w:rPr/>
        <w:t xml:space="preserve"> </w:t>
      </w:r>
      <w:r w:rsidR="7E05D89A">
        <w:rPr/>
        <w:t>kendi</w:t>
      </w:r>
      <w:r w:rsidR="7E05D89A">
        <w:rPr/>
        <w:t xml:space="preserve"> </w:t>
      </w:r>
      <w:r w:rsidR="7E05D89A">
        <w:rPr/>
        <w:t>alanlarında</w:t>
      </w:r>
      <w:r w:rsidR="7E05D89A">
        <w:rPr/>
        <w:t xml:space="preserve"> </w:t>
      </w:r>
      <w:r w:rsidR="7E05D89A">
        <w:rPr/>
        <w:t>uzmanlaşmaya</w:t>
      </w:r>
      <w:r w:rsidR="7E05D89A">
        <w:rPr/>
        <w:t xml:space="preserve"> </w:t>
      </w:r>
      <w:r w:rsidR="7E05D89A">
        <w:rPr/>
        <w:t>devam</w:t>
      </w:r>
      <w:r w:rsidR="7E05D89A">
        <w:rPr/>
        <w:t xml:space="preserve"> </w:t>
      </w:r>
      <w:r w:rsidR="7E05D89A">
        <w:rPr/>
        <w:t>edecektir</w:t>
      </w:r>
      <w:r w:rsidR="7E05D89A">
        <w:rPr/>
        <w:t>.</w:t>
      </w:r>
    </w:p>
    <w:p xmlns:wp14="http://schemas.microsoft.com/office/word/2010/wordml" w14:paraId="271BB448" wp14:textId="77777777">
      <w:pPr>
        <w:pStyle w:val="Heading2"/>
      </w:pPr>
      <w:r>
        <w:t>6. Hedeflenen Sonuçlar</w:t>
      </w:r>
    </w:p>
    <w:p xmlns:wp14="http://schemas.microsoft.com/office/word/2010/wordml" w14:paraId="2E465D3F" wp14:textId="77777777">
      <w:r>
        <w:t>1. Tüm sensörlerin ROS 2 üzerinde entegre çalıştığı bir sistemin oluşturulması.</w:t>
      </w:r>
      <w:r>
        <w:br/>
      </w:r>
      <w:r>
        <w:t>2. Füzyon algoritmalarıyla doğru lokalizasyonun sağlanması.</w:t>
      </w:r>
      <w:r>
        <w:br/>
      </w:r>
      <w:r>
        <w:t>3. Algoritmik yol planlama ve FSM tabanlı kontrolün tamamlanması.</w:t>
      </w:r>
      <w:r>
        <w:br/>
      </w:r>
      <w:r>
        <w:t>4. Gemi üzerinde otonom rota takibi yapan prototip sistemin test edilmesi.</w:t>
      </w:r>
    </w:p>
    <w:p xmlns:wp14="http://schemas.microsoft.com/office/word/2010/wordml" w14:paraId="76162275" wp14:textId="77777777">
      <w:pPr>
        <w:pStyle w:val="Heading2"/>
      </w:pPr>
      <w:r>
        <w:t>7. Sonuç</w:t>
      </w:r>
    </w:p>
    <w:p w:rsidR="7E05D89A" w:rsidRDefault="7E05D89A" w14:paraId="1B30B0D0" w14:textId="6A43CA2D">
      <w:r w:rsidR="7E05D89A">
        <w:rPr/>
        <w:t xml:space="preserve">Bu plan, </w:t>
      </w:r>
      <w:r w:rsidR="7E05D89A">
        <w:rPr/>
        <w:t>proje</w:t>
      </w:r>
      <w:r w:rsidR="7E05D89A">
        <w:rPr/>
        <w:t xml:space="preserve"> </w:t>
      </w:r>
      <w:r w:rsidR="7E05D89A">
        <w:rPr/>
        <w:t>ekipleri</w:t>
      </w:r>
      <w:r w:rsidR="7E05D89A">
        <w:rPr/>
        <w:t xml:space="preserve"> </w:t>
      </w:r>
      <w:r w:rsidR="7E05D89A">
        <w:rPr/>
        <w:t>arasındaki</w:t>
      </w:r>
      <w:r w:rsidR="7E05D89A">
        <w:rPr/>
        <w:t xml:space="preserve"> </w:t>
      </w:r>
      <w:r w:rsidR="7E05D89A">
        <w:rPr/>
        <w:t>görev</w:t>
      </w:r>
      <w:r w:rsidR="7E05D89A">
        <w:rPr/>
        <w:t xml:space="preserve"> </w:t>
      </w:r>
      <w:r w:rsidR="7E05D89A">
        <w:rPr/>
        <w:t>dağılımını</w:t>
      </w:r>
      <w:r w:rsidR="7E05D89A">
        <w:rPr/>
        <w:t xml:space="preserve">, </w:t>
      </w:r>
      <w:r w:rsidR="7E05D89A">
        <w:rPr/>
        <w:t>teknik</w:t>
      </w:r>
      <w:r w:rsidR="7E05D89A">
        <w:rPr/>
        <w:t xml:space="preserve"> </w:t>
      </w:r>
      <w:r w:rsidR="7E05D89A">
        <w:rPr/>
        <w:t>bağımlılıkları</w:t>
      </w:r>
      <w:r w:rsidR="7E05D89A">
        <w:rPr/>
        <w:t xml:space="preserve"> </w:t>
      </w:r>
      <w:r w:rsidR="7E05D89A">
        <w:rPr/>
        <w:t>ve</w:t>
      </w:r>
      <w:r w:rsidR="7E05D89A">
        <w:rPr/>
        <w:t xml:space="preserve"> </w:t>
      </w:r>
      <w:r w:rsidR="7E05D89A">
        <w:rPr/>
        <w:t>geliştirme</w:t>
      </w:r>
      <w:r w:rsidR="7E05D89A">
        <w:rPr/>
        <w:t xml:space="preserve"> </w:t>
      </w:r>
      <w:r w:rsidR="7E05D89A">
        <w:rPr/>
        <w:t>sırasını</w:t>
      </w:r>
      <w:r w:rsidR="7E05D89A">
        <w:rPr/>
        <w:t xml:space="preserve"> </w:t>
      </w:r>
      <w:r w:rsidR="7E05D89A">
        <w:rPr/>
        <w:t>belirlemektedir</w:t>
      </w:r>
      <w:r w:rsidR="7E05D89A">
        <w:rPr/>
        <w:t xml:space="preserve">. Her </w:t>
      </w:r>
      <w:r w:rsidR="7E05D89A">
        <w:rPr/>
        <w:t>aşamanın</w:t>
      </w:r>
      <w:r w:rsidR="7E05D89A">
        <w:rPr/>
        <w:t xml:space="preserve"> </w:t>
      </w:r>
      <w:r w:rsidR="7E05D89A">
        <w:rPr/>
        <w:t>tamamlanması</w:t>
      </w:r>
      <w:r w:rsidR="7E05D89A">
        <w:rPr/>
        <w:t xml:space="preserve">, </w:t>
      </w:r>
      <w:r w:rsidR="7E05D89A">
        <w:rPr/>
        <w:t>bir</w:t>
      </w:r>
      <w:r w:rsidR="7E05D89A">
        <w:rPr/>
        <w:t xml:space="preserve"> </w:t>
      </w:r>
      <w:r w:rsidR="7E05D89A">
        <w:rPr/>
        <w:t>sonraki</w:t>
      </w:r>
      <w:r w:rsidR="7E05D89A">
        <w:rPr/>
        <w:t xml:space="preserve"> </w:t>
      </w:r>
      <w:r w:rsidR="7E05D89A">
        <w:rPr/>
        <w:t>aşamanın</w:t>
      </w:r>
      <w:r w:rsidR="7E05D89A">
        <w:rPr/>
        <w:t xml:space="preserve"> </w:t>
      </w:r>
      <w:r w:rsidR="7E05D89A">
        <w:rPr/>
        <w:t>sağlıklı</w:t>
      </w:r>
      <w:r w:rsidR="7E05D89A">
        <w:rPr/>
        <w:t xml:space="preserve"> </w:t>
      </w:r>
      <w:r w:rsidR="7E05D89A">
        <w:rPr/>
        <w:t>ilerlemesi</w:t>
      </w:r>
      <w:r w:rsidR="7E05D89A">
        <w:rPr/>
        <w:t xml:space="preserve"> </w:t>
      </w:r>
      <w:r w:rsidR="7E05D89A">
        <w:rPr/>
        <w:t>için</w:t>
      </w:r>
      <w:r w:rsidR="7E05D89A">
        <w:rPr/>
        <w:t xml:space="preserve"> </w:t>
      </w:r>
      <w:r w:rsidR="7E05D89A">
        <w:rPr/>
        <w:t>ön</w:t>
      </w:r>
      <w:r w:rsidR="7E05D89A">
        <w:rPr/>
        <w:t xml:space="preserve"> </w:t>
      </w:r>
      <w:r w:rsidR="7E05D89A">
        <w:rPr/>
        <w:t>koşuldur</w:t>
      </w:r>
      <w:r w:rsidR="7E05D89A">
        <w:rPr/>
        <w:t xml:space="preserve">. </w:t>
      </w:r>
      <w:r w:rsidR="7E05D89A">
        <w:rPr/>
        <w:t>Proje</w:t>
      </w:r>
      <w:r w:rsidR="7E05D89A">
        <w:rPr/>
        <w:t xml:space="preserve"> </w:t>
      </w:r>
      <w:r w:rsidR="7E05D89A">
        <w:rPr/>
        <w:t>sonunda</w:t>
      </w:r>
      <w:r w:rsidR="7E05D89A">
        <w:rPr/>
        <w:t xml:space="preserve"> ROS</w:t>
      </w:r>
      <w:r w:rsidR="02D1025D">
        <w:rPr/>
        <w:t>2</w:t>
      </w:r>
      <w:r w:rsidR="7E05D89A">
        <w:rPr/>
        <w:t xml:space="preserve"> </w:t>
      </w:r>
      <w:r w:rsidR="7E05D89A">
        <w:rPr/>
        <w:t>tabanlı</w:t>
      </w:r>
      <w:r w:rsidR="7E05D89A">
        <w:rPr/>
        <w:t xml:space="preserve">, </w:t>
      </w:r>
      <w:r w:rsidR="7E05D89A">
        <w:rPr/>
        <w:t>gerçek</w:t>
      </w:r>
      <w:r w:rsidR="7E05D89A">
        <w:rPr/>
        <w:t xml:space="preserve"> </w:t>
      </w:r>
      <w:r w:rsidR="7E05D89A">
        <w:rPr/>
        <w:t>sensör</w:t>
      </w:r>
      <w:r w:rsidR="7E05D89A">
        <w:rPr/>
        <w:t xml:space="preserve"> </w:t>
      </w:r>
      <w:r w:rsidR="7E05D89A">
        <w:rPr/>
        <w:t>verileriyle</w:t>
      </w:r>
      <w:r w:rsidR="7E05D89A">
        <w:rPr/>
        <w:t xml:space="preserve"> </w:t>
      </w:r>
      <w:r w:rsidR="7E05D89A">
        <w:rPr/>
        <w:t>çalışan</w:t>
      </w:r>
      <w:r w:rsidR="7E05D89A">
        <w:rPr/>
        <w:t xml:space="preserve"> </w:t>
      </w:r>
      <w:r w:rsidR="7E05D89A">
        <w:rPr/>
        <w:t>otonom</w:t>
      </w:r>
      <w:r w:rsidR="7E05D89A">
        <w:rPr/>
        <w:t xml:space="preserve"> </w:t>
      </w:r>
      <w:r w:rsidR="7E05D89A">
        <w:rPr/>
        <w:t>deniz</w:t>
      </w:r>
      <w:r w:rsidR="7E05D89A">
        <w:rPr/>
        <w:t xml:space="preserve"> </w:t>
      </w:r>
      <w:r w:rsidR="7E05D89A">
        <w:rPr/>
        <w:t>aracı</w:t>
      </w:r>
      <w:r w:rsidR="7E05D89A">
        <w:rPr/>
        <w:t xml:space="preserve"> </w:t>
      </w:r>
      <w:r w:rsidR="7E05D89A">
        <w:rPr/>
        <w:t>sisteminin</w:t>
      </w:r>
      <w:r w:rsidR="7E05D89A">
        <w:rPr/>
        <w:t xml:space="preserve"> </w:t>
      </w:r>
      <w:r w:rsidR="7E05D89A">
        <w:rPr/>
        <w:t>geliştirilmesi</w:t>
      </w:r>
      <w:r w:rsidR="7E05D89A">
        <w:rPr/>
        <w:t xml:space="preserve"> </w:t>
      </w:r>
      <w:r w:rsidR="7E05D89A">
        <w:rPr/>
        <w:t>hedeflenmektedir</w:t>
      </w:r>
      <w:r w:rsidR="7E05D89A">
        <w:rPr/>
        <w:t>.</w:t>
      </w:r>
    </w:p>
    <w:p w:rsidR="20DDC9E0" w:rsidRDefault="20DDC9E0" w14:paraId="5F7B7EC7" w14:textId="264B5E4C">
      <w:r w:rsidR="20DDC9E0">
        <w:rPr/>
        <w:t xml:space="preserve">Bu plan </w:t>
      </w:r>
      <w:r w:rsidR="20DDC9E0">
        <w:rPr/>
        <w:t>dahilinde</w:t>
      </w:r>
      <w:r w:rsidR="20DDC9E0">
        <w:rPr/>
        <w:t xml:space="preserve"> her </w:t>
      </w:r>
      <w:r w:rsidR="20DDC9E0">
        <w:rPr/>
        <w:t>üyenin</w:t>
      </w:r>
      <w:r w:rsidR="20DDC9E0">
        <w:rPr/>
        <w:t xml:space="preserve"> </w:t>
      </w:r>
      <w:r w:rsidR="20DDC9E0">
        <w:rPr/>
        <w:t>tek</w:t>
      </w:r>
      <w:r w:rsidR="20DDC9E0">
        <w:rPr/>
        <w:t xml:space="preserve"> </w:t>
      </w:r>
      <w:r w:rsidR="20DDC9E0">
        <w:rPr/>
        <w:t>başına</w:t>
      </w:r>
      <w:r w:rsidR="20DDC9E0">
        <w:rPr/>
        <w:t xml:space="preserve"> </w:t>
      </w:r>
      <w:r w:rsidR="20DDC9E0">
        <w:rPr/>
        <w:t>bir</w:t>
      </w:r>
      <w:r w:rsidR="20DDC9E0">
        <w:rPr/>
        <w:t xml:space="preserve"> </w:t>
      </w:r>
      <w:r w:rsidR="20DDC9E0">
        <w:rPr/>
        <w:t>gemi</w:t>
      </w:r>
      <w:r w:rsidR="20DDC9E0">
        <w:rPr/>
        <w:t xml:space="preserve"> </w:t>
      </w:r>
      <w:r w:rsidR="20DDC9E0">
        <w:rPr/>
        <w:t>için</w:t>
      </w:r>
      <w:r w:rsidR="20DDC9E0">
        <w:rPr/>
        <w:t xml:space="preserve"> </w:t>
      </w:r>
      <w:r w:rsidR="20DDC9E0">
        <w:rPr/>
        <w:t>otonom</w:t>
      </w:r>
      <w:r w:rsidR="20DDC9E0">
        <w:rPr/>
        <w:t xml:space="preserve"> </w:t>
      </w:r>
      <w:r w:rsidR="20DDC9E0">
        <w:rPr/>
        <w:t>sistem</w:t>
      </w:r>
      <w:r w:rsidR="20DDC9E0">
        <w:rPr/>
        <w:t xml:space="preserve"> </w:t>
      </w:r>
      <w:r w:rsidR="20DDC9E0">
        <w:rPr/>
        <w:t>kurabilecek</w:t>
      </w:r>
      <w:r w:rsidR="20DDC9E0">
        <w:rPr/>
        <w:t xml:space="preserve"> </w:t>
      </w:r>
      <w:r w:rsidR="20DDC9E0">
        <w:rPr/>
        <w:t>seviyede</w:t>
      </w:r>
      <w:r w:rsidR="20DDC9E0">
        <w:rPr/>
        <w:t xml:space="preserve"> </w:t>
      </w:r>
      <w:r w:rsidR="20DDC9E0">
        <w:rPr/>
        <w:t>teknik</w:t>
      </w:r>
      <w:r w:rsidR="20DDC9E0">
        <w:rPr/>
        <w:t xml:space="preserve"> </w:t>
      </w:r>
      <w:r w:rsidR="20DDC9E0">
        <w:rPr/>
        <w:t>bilgi</w:t>
      </w:r>
      <w:r w:rsidR="20DDC9E0">
        <w:rPr/>
        <w:t xml:space="preserve"> </w:t>
      </w:r>
      <w:r w:rsidR="20DDC9E0">
        <w:rPr/>
        <w:t>ve</w:t>
      </w:r>
      <w:r w:rsidR="20DDC9E0">
        <w:rPr/>
        <w:t xml:space="preserve"> </w:t>
      </w:r>
      <w:r w:rsidR="20DDC9E0">
        <w:rPr/>
        <w:t>yeterliliğinde</w:t>
      </w:r>
      <w:r w:rsidR="20DDC9E0">
        <w:rPr/>
        <w:t xml:space="preserve"> </w:t>
      </w:r>
      <w:r w:rsidR="20DDC9E0">
        <w:rPr/>
        <w:t>olmasını</w:t>
      </w:r>
      <w:r w:rsidR="20DDC9E0">
        <w:rPr/>
        <w:t xml:space="preserve"> </w:t>
      </w:r>
      <w:r w:rsidR="20DDC9E0">
        <w:rPr/>
        <w:t>öngörüyoruz</w:t>
      </w:r>
      <w:r w:rsidR="20DDC9E0">
        <w:rPr/>
        <w:t xml:space="preserve">. </w:t>
      </w:r>
      <w:r w:rsidR="20DDC9E0">
        <w:rPr/>
        <w:t>Ekiplerin</w:t>
      </w:r>
      <w:r w:rsidR="20DDC9E0">
        <w:rPr/>
        <w:t xml:space="preserve"> </w:t>
      </w:r>
      <w:r w:rsidR="20DDC9E0">
        <w:rPr/>
        <w:t>gerekliliği</w:t>
      </w:r>
      <w:r w:rsidR="20DDC9E0">
        <w:rPr/>
        <w:t xml:space="preserve"> </w:t>
      </w:r>
      <w:r w:rsidR="20DDC9E0">
        <w:rPr/>
        <w:t>üst</w:t>
      </w:r>
      <w:r w:rsidR="1DA94615">
        <w:rPr/>
        <w:t>te</w:t>
      </w:r>
      <w:r w:rsidR="1DA94615">
        <w:rPr/>
        <w:t xml:space="preserve"> de </w:t>
      </w:r>
      <w:r w:rsidR="1DA94615">
        <w:rPr/>
        <w:t>belirtildiği</w:t>
      </w:r>
      <w:r w:rsidR="1DA94615">
        <w:rPr/>
        <w:t xml:space="preserve"> </w:t>
      </w:r>
      <w:r w:rsidR="1DA94615">
        <w:rPr/>
        <w:t>üzere</w:t>
      </w:r>
      <w:r w:rsidR="1DA94615">
        <w:rPr/>
        <w:t xml:space="preserve"> </w:t>
      </w:r>
      <w:r w:rsidR="1DA94615">
        <w:rPr/>
        <w:t>teknik</w:t>
      </w:r>
      <w:r w:rsidR="1DA94615">
        <w:rPr/>
        <w:t xml:space="preserve"> geliştirmelerin üst seviyeye taşınması içindir.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nsid w:val="1ee021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5859"/>
    <w:rsid w:val="00AA1D8D"/>
    <w:rsid w:val="00B47730"/>
    <w:rsid w:val="00CB0664"/>
    <w:rsid w:val="00DA855C"/>
    <w:rsid w:val="00DDE89D"/>
    <w:rsid w:val="00FC693F"/>
    <w:rsid w:val="021B818D"/>
    <w:rsid w:val="02D1025D"/>
    <w:rsid w:val="0487277C"/>
    <w:rsid w:val="05DEA60E"/>
    <w:rsid w:val="05DEA60E"/>
    <w:rsid w:val="0853B92D"/>
    <w:rsid w:val="087FD590"/>
    <w:rsid w:val="0ABA132D"/>
    <w:rsid w:val="0CD582EA"/>
    <w:rsid w:val="0CFBF54B"/>
    <w:rsid w:val="163FAB08"/>
    <w:rsid w:val="163FAB08"/>
    <w:rsid w:val="19878445"/>
    <w:rsid w:val="1B7470E4"/>
    <w:rsid w:val="1D27AE49"/>
    <w:rsid w:val="1DA94615"/>
    <w:rsid w:val="1E157377"/>
    <w:rsid w:val="1E4730EA"/>
    <w:rsid w:val="1EA53C19"/>
    <w:rsid w:val="20DDC9E0"/>
    <w:rsid w:val="2768AA21"/>
    <w:rsid w:val="2768AA21"/>
    <w:rsid w:val="280036CB"/>
    <w:rsid w:val="2EAAEC46"/>
    <w:rsid w:val="2EAAEC46"/>
    <w:rsid w:val="311C7DD9"/>
    <w:rsid w:val="3166F22E"/>
    <w:rsid w:val="323C4E47"/>
    <w:rsid w:val="347EC53B"/>
    <w:rsid w:val="34B2C597"/>
    <w:rsid w:val="35F5B303"/>
    <w:rsid w:val="36CD69B5"/>
    <w:rsid w:val="36F14F1A"/>
    <w:rsid w:val="3A37E21E"/>
    <w:rsid w:val="3A37E21E"/>
    <w:rsid w:val="3ED98B39"/>
    <w:rsid w:val="3ED98B39"/>
    <w:rsid w:val="417C1390"/>
    <w:rsid w:val="41B8F501"/>
    <w:rsid w:val="441644B0"/>
    <w:rsid w:val="474EC562"/>
    <w:rsid w:val="4ACF741A"/>
    <w:rsid w:val="4ACF741A"/>
    <w:rsid w:val="4C5EB37B"/>
    <w:rsid w:val="5146232F"/>
    <w:rsid w:val="51DC01D2"/>
    <w:rsid w:val="528C7DC5"/>
    <w:rsid w:val="533226A2"/>
    <w:rsid w:val="54EDCF95"/>
    <w:rsid w:val="59469063"/>
    <w:rsid w:val="59A4C3B3"/>
    <w:rsid w:val="5C188FD8"/>
    <w:rsid w:val="5CDBCBF5"/>
    <w:rsid w:val="5CDBCBF5"/>
    <w:rsid w:val="618726CD"/>
    <w:rsid w:val="61FDCF24"/>
    <w:rsid w:val="652D6AD2"/>
    <w:rsid w:val="656B3BDA"/>
    <w:rsid w:val="669A179B"/>
    <w:rsid w:val="6AA64F33"/>
    <w:rsid w:val="6B349408"/>
    <w:rsid w:val="6B36AB80"/>
    <w:rsid w:val="6BA7B012"/>
    <w:rsid w:val="6EA9CBFD"/>
    <w:rsid w:val="6F9507C3"/>
    <w:rsid w:val="734100D2"/>
    <w:rsid w:val="783BAA71"/>
    <w:rsid w:val="79B6FD7C"/>
    <w:rsid w:val="7CC3CF28"/>
    <w:rsid w:val="7D563796"/>
    <w:rsid w:val="7D6D6B27"/>
    <w:rsid w:val="7E05D89A"/>
    <w:rsid w:val="7F5F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CC69608E-6B80-47F9-9C0F-44AB62D731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Berk Çabuk</lastModifiedBy>
  <revision>2</revision>
  <dcterms:created xsi:type="dcterms:W3CDTF">2013-12-23T23:15:00.0000000Z</dcterms:created>
  <dcterms:modified xsi:type="dcterms:W3CDTF">2025-10-05T08:56:49.8112608Z</dcterms:modified>
  <category/>
</coreProperties>
</file>