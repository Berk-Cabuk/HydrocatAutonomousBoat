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D6DA" w14:textId="61A14F73" w:rsidR="005D46CD" w:rsidRPr="005D46CD" w:rsidRDefault="005D46CD" w:rsidP="005D46CD">
      <w:pPr>
        <w:jc w:val="center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46CD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Otonom</w:t>
      </w:r>
      <w:proofErr w:type="spellEnd"/>
      <w:r w:rsidRPr="005D46CD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Toplantı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Raporu</w:t>
      </w:r>
      <w:proofErr w:type="spellEnd"/>
    </w:p>
    <w:p w14:paraId="439649A4" w14:textId="5E83FBD4" w:rsidR="00752E71" w:rsidRDefault="00000000">
      <w:pPr>
        <w:pStyle w:val="Balk2"/>
      </w:pPr>
      <w:r>
        <w:t>1. Toplantının Amacı</w:t>
      </w:r>
    </w:p>
    <w:p w14:paraId="79014849" w14:textId="5E4E9A07" w:rsidR="00752E71" w:rsidRPr="005D46CD" w:rsidRDefault="12FE6CEE" w:rsidP="005D46CD">
      <w:pPr>
        <w:ind w:firstLine="720"/>
        <w:rPr>
          <w:sz w:val="24"/>
          <w:szCs w:val="24"/>
        </w:rPr>
      </w:pPr>
      <w:proofErr w:type="spellStart"/>
      <w:r w:rsidRPr="005D46CD">
        <w:rPr>
          <w:sz w:val="24"/>
          <w:szCs w:val="24"/>
        </w:rPr>
        <w:t>Proje</w:t>
      </w:r>
      <w:proofErr w:type="spellEnd"/>
      <w:r w:rsidRPr="005D46CD">
        <w:rPr>
          <w:sz w:val="24"/>
          <w:szCs w:val="24"/>
        </w:rPr>
        <w:t xml:space="preserve"> </w:t>
      </w:r>
      <w:proofErr w:type="spellStart"/>
      <w:r w:rsidRPr="005D46CD">
        <w:rPr>
          <w:sz w:val="24"/>
          <w:szCs w:val="24"/>
        </w:rPr>
        <w:t>ekiplerinin</w:t>
      </w:r>
      <w:proofErr w:type="spellEnd"/>
      <w:r w:rsidRPr="005D46CD">
        <w:rPr>
          <w:sz w:val="24"/>
          <w:szCs w:val="24"/>
        </w:rPr>
        <w:t xml:space="preserve"> </w:t>
      </w:r>
      <w:proofErr w:type="spellStart"/>
      <w:r w:rsidRPr="005D46CD">
        <w:rPr>
          <w:sz w:val="24"/>
          <w:szCs w:val="24"/>
        </w:rPr>
        <w:t>görev</w:t>
      </w:r>
      <w:proofErr w:type="spellEnd"/>
      <w:r w:rsidRPr="005D46CD">
        <w:rPr>
          <w:sz w:val="24"/>
          <w:szCs w:val="24"/>
        </w:rPr>
        <w:t xml:space="preserve"> </w:t>
      </w:r>
      <w:proofErr w:type="spellStart"/>
      <w:r w:rsidRPr="005D46CD">
        <w:rPr>
          <w:sz w:val="24"/>
          <w:szCs w:val="24"/>
        </w:rPr>
        <w:t>dağılımını</w:t>
      </w:r>
      <w:proofErr w:type="spellEnd"/>
      <w:r w:rsidRPr="005D46CD">
        <w:rPr>
          <w:sz w:val="24"/>
          <w:szCs w:val="24"/>
        </w:rPr>
        <w:t xml:space="preserve"> netleştirmek, GitHub çalışma düzenini belirlemek ve her </w:t>
      </w:r>
      <w:r w:rsidR="68331718" w:rsidRPr="005D46CD">
        <w:rPr>
          <w:sz w:val="24"/>
          <w:szCs w:val="24"/>
        </w:rPr>
        <w:t>bireyin</w:t>
      </w:r>
      <w:r w:rsidRPr="005D46CD">
        <w:rPr>
          <w:sz w:val="24"/>
          <w:szCs w:val="24"/>
        </w:rPr>
        <w:t xml:space="preserve"> sorumluluk alanını tanımlamak.</w:t>
      </w:r>
    </w:p>
    <w:p w14:paraId="39AEBD5C" w14:textId="77777777" w:rsidR="00752E71" w:rsidRDefault="00000000">
      <w:pPr>
        <w:pStyle w:val="Balk2"/>
      </w:pPr>
      <w:r>
        <w:t>2. Görüşülen Konular</w:t>
      </w:r>
    </w:p>
    <w:p w14:paraId="4E0C6B47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Proje kod yapısı ve GitHub klasör organizasyonu tanıtıldı.</w:t>
      </w:r>
    </w:p>
    <w:p w14:paraId="4BCE118C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Her ekibe özel klasörler oluşturuldu: control/, hardware/, mapping/, navigation/, sensor_fusion/, simulation/</w:t>
      </w:r>
    </w:p>
    <w:p w14:paraId="1A062E08" w14:textId="603202EF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Ekiplerin geliştirmelerini kendi klasörlerinde yapacağı, ana kodun ise main/ klasöründe toplanacağı kararlaştırıldı.</w:t>
      </w:r>
    </w:p>
    <w:p w14:paraId="230397F4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Proje ilerleme takibi ve test süreçleri için docs/ klasörünün kullanılmasına karar verildi.</w:t>
      </w:r>
    </w:p>
    <w:p w14:paraId="51F90F0A" w14:textId="77777777" w:rsidR="00752E71" w:rsidRDefault="00000000">
      <w:pPr>
        <w:pStyle w:val="Balk2"/>
      </w:pPr>
      <w:r>
        <w:t>3. Ekip Dağılımı ve Görev Atamaları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52E71" w14:paraId="7EC6BDA7" w14:textId="77777777" w:rsidTr="12FE6CEE">
        <w:tc>
          <w:tcPr>
            <w:tcW w:w="2160" w:type="dxa"/>
          </w:tcPr>
          <w:p w14:paraId="4071AA43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Ekip</w:t>
            </w:r>
          </w:p>
        </w:tc>
        <w:tc>
          <w:tcPr>
            <w:tcW w:w="2160" w:type="dxa"/>
          </w:tcPr>
          <w:p w14:paraId="3E91D4B0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Görev Alanı</w:t>
            </w:r>
          </w:p>
        </w:tc>
        <w:tc>
          <w:tcPr>
            <w:tcW w:w="2160" w:type="dxa"/>
          </w:tcPr>
          <w:p w14:paraId="13AA74F4" w14:textId="38B6EA14" w:rsidR="00752E71" w:rsidRPr="005D46CD" w:rsidRDefault="282C27BA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 xml:space="preserve">Yer Alacak </w:t>
            </w:r>
            <w:r w:rsidR="12FE6CEE" w:rsidRPr="005D46CD">
              <w:rPr>
                <w:sz w:val="24"/>
                <w:szCs w:val="24"/>
              </w:rPr>
              <w:t>Kişiler</w:t>
            </w:r>
          </w:p>
        </w:tc>
        <w:tc>
          <w:tcPr>
            <w:tcW w:w="2160" w:type="dxa"/>
          </w:tcPr>
          <w:p w14:paraId="6039C4C8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Notlar</w:t>
            </w:r>
          </w:p>
        </w:tc>
      </w:tr>
      <w:tr w:rsidR="00752E71" w14:paraId="0C6A2D20" w14:textId="77777777" w:rsidTr="12FE6CEE">
        <w:tc>
          <w:tcPr>
            <w:tcW w:w="2160" w:type="dxa"/>
          </w:tcPr>
          <w:p w14:paraId="190248F5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Control</w:t>
            </w:r>
          </w:p>
        </w:tc>
        <w:tc>
          <w:tcPr>
            <w:tcW w:w="2160" w:type="dxa"/>
          </w:tcPr>
          <w:p w14:paraId="07E251C9" w14:textId="77777777" w:rsidR="00752E71" w:rsidRPr="005D46CD" w:rsidRDefault="00000000" w:rsidP="005D46CD">
            <w:pPr>
              <w:jc w:val="center"/>
              <w:rPr>
                <w:sz w:val="24"/>
                <w:szCs w:val="24"/>
                <w:lang w:val="de-DE"/>
              </w:rPr>
            </w:pPr>
            <w:r w:rsidRPr="005D46CD">
              <w:rPr>
                <w:sz w:val="24"/>
                <w:szCs w:val="24"/>
                <w:lang w:val="de-DE"/>
              </w:rPr>
              <w:t xml:space="preserve">Motor </w:t>
            </w:r>
            <w:proofErr w:type="spellStart"/>
            <w:r w:rsidRPr="005D46CD">
              <w:rPr>
                <w:sz w:val="24"/>
                <w:szCs w:val="24"/>
                <w:lang w:val="de-DE"/>
              </w:rPr>
              <w:t>ve</w:t>
            </w:r>
            <w:proofErr w:type="spellEnd"/>
            <w:r w:rsidRPr="005D46CD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D46CD">
              <w:rPr>
                <w:sz w:val="24"/>
                <w:szCs w:val="24"/>
                <w:lang w:val="de-DE"/>
              </w:rPr>
              <w:t>yön</w:t>
            </w:r>
            <w:proofErr w:type="spellEnd"/>
            <w:r w:rsidRPr="005D46CD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D46CD">
              <w:rPr>
                <w:sz w:val="24"/>
                <w:szCs w:val="24"/>
                <w:lang w:val="de-DE"/>
              </w:rPr>
              <w:t>kontrol</w:t>
            </w:r>
            <w:proofErr w:type="spellEnd"/>
            <w:r w:rsidRPr="005D46CD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D46CD">
              <w:rPr>
                <w:sz w:val="24"/>
                <w:szCs w:val="24"/>
                <w:lang w:val="de-DE"/>
              </w:rPr>
              <w:t>algoritmaları</w:t>
            </w:r>
            <w:proofErr w:type="spellEnd"/>
          </w:p>
        </w:tc>
        <w:tc>
          <w:tcPr>
            <w:tcW w:w="2160" w:type="dxa"/>
          </w:tcPr>
          <w:p w14:paraId="672A6659" w14:textId="70054D39" w:rsidR="00752E71" w:rsidRPr="005D46CD" w:rsidRDefault="290E1A9C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Makbule, Semih</w:t>
            </w:r>
            <w:r w:rsidR="51FFB573" w:rsidRPr="005D46CD">
              <w:rPr>
                <w:sz w:val="24"/>
                <w:szCs w:val="24"/>
              </w:rPr>
              <w:t>, Taylan</w:t>
            </w:r>
          </w:p>
        </w:tc>
        <w:tc>
          <w:tcPr>
            <w:tcW w:w="2160" w:type="dxa"/>
          </w:tcPr>
          <w:p w14:paraId="7E797BBD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PID kontrol, hareket dengeleme</w:t>
            </w:r>
          </w:p>
        </w:tc>
      </w:tr>
      <w:tr w:rsidR="00752E71" w14:paraId="1F4872EC" w14:textId="77777777" w:rsidTr="12FE6CEE">
        <w:tc>
          <w:tcPr>
            <w:tcW w:w="2160" w:type="dxa"/>
          </w:tcPr>
          <w:p w14:paraId="4DA5D839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Hardware</w:t>
            </w:r>
          </w:p>
        </w:tc>
        <w:tc>
          <w:tcPr>
            <w:tcW w:w="2160" w:type="dxa"/>
          </w:tcPr>
          <w:p w14:paraId="6752F21E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Elektronik devre, sensör bağlantıları</w:t>
            </w:r>
          </w:p>
        </w:tc>
        <w:tc>
          <w:tcPr>
            <w:tcW w:w="2160" w:type="dxa"/>
          </w:tcPr>
          <w:p w14:paraId="0A37501D" w14:textId="77777777" w:rsidR="00752E71" w:rsidRPr="005D46CD" w:rsidRDefault="01D8F3AA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Ortak</w:t>
            </w:r>
          </w:p>
        </w:tc>
        <w:tc>
          <w:tcPr>
            <w:tcW w:w="2160" w:type="dxa"/>
          </w:tcPr>
          <w:p w14:paraId="3177F6A2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Donanım yerleşimi, güç yönetimi</w:t>
            </w:r>
          </w:p>
        </w:tc>
      </w:tr>
      <w:tr w:rsidR="00752E71" w14:paraId="0F74B04D" w14:textId="77777777" w:rsidTr="12FE6CEE">
        <w:tc>
          <w:tcPr>
            <w:tcW w:w="2160" w:type="dxa"/>
          </w:tcPr>
          <w:p w14:paraId="38B7BF2C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Mapping</w:t>
            </w:r>
          </w:p>
        </w:tc>
        <w:tc>
          <w:tcPr>
            <w:tcW w:w="2160" w:type="dxa"/>
          </w:tcPr>
          <w:p w14:paraId="4AC2A6B8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Haritalama ve rota çıkarımı</w:t>
            </w:r>
          </w:p>
        </w:tc>
        <w:tc>
          <w:tcPr>
            <w:tcW w:w="2160" w:type="dxa"/>
          </w:tcPr>
          <w:p w14:paraId="5DAB6C7B" w14:textId="77777777" w:rsidR="00752E71" w:rsidRPr="005D46CD" w:rsidRDefault="1A870034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Ortak</w:t>
            </w:r>
          </w:p>
        </w:tc>
        <w:tc>
          <w:tcPr>
            <w:tcW w:w="2160" w:type="dxa"/>
          </w:tcPr>
          <w:p w14:paraId="2EC16FE0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SLAM veya harita verisi işleme</w:t>
            </w:r>
          </w:p>
        </w:tc>
      </w:tr>
      <w:tr w:rsidR="00752E71" w14:paraId="227753F8" w14:textId="77777777" w:rsidTr="12FE6CEE">
        <w:tc>
          <w:tcPr>
            <w:tcW w:w="2160" w:type="dxa"/>
          </w:tcPr>
          <w:p w14:paraId="7C56953C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Navigation</w:t>
            </w:r>
          </w:p>
        </w:tc>
        <w:tc>
          <w:tcPr>
            <w:tcW w:w="2160" w:type="dxa"/>
          </w:tcPr>
          <w:p w14:paraId="358E6BA5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Otonom yön bulma ve rota takibi</w:t>
            </w:r>
          </w:p>
        </w:tc>
        <w:tc>
          <w:tcPr>
            <w:tcW w:w="2160" w:type="dxa"/>
          </w:tcPr>
          <w:p w14:paraId="02EB378F" w14:textId="3BB9E442" w:rsidR="00752E71" w:rsidRPr="005D46CD" w:rsidRDefault="7CD5B9A9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 xml:space="preserve">Tuna, Berk, </w:t>
            </w:r>
            <w:proofErr w:type="gramStart"/>
            <w:r w:rsidRPr="005D46CD">
              <w:rPr>
                <w:sz w:val="24"/>
                <w:szCs w:val="24"/>
              </w:rPr>
              <w:t>Deniz,Utku</w:t>
            </w:r>
            <w:proofErr w:type="gramEnd"/>
          </w:p>
        </w:tc>
        <w:tc>
          <w:tcPr>
            <w:tcW w:w="2160" w:type="dxa"/>
          </w:tcPr>
          <w:p w14:paraId="0F77A0D9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Yol planlama, hata toleransı</w:t>
            </w:r>
          </w:p>
        </w:tc>
      </w:tr>
      <w:tr w:rsidR="00752E71" w14:paraId="2B020931" w14:textId="77777777" w:rsidTr="12FE6CEE">
        <w:tc>
          <w:tcPr>
            <w:tcW w:w="2160" w:type="dxa"/>
          </w:tcPr>
          <w:p w14:paraId="7B8B795D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Sensor Fusion</w:t>
            </w:r>
          </w:p>
        </w:tc>
        <w:tc>
          <w:tcPr>
            <w:tcW w:w="2160" w:type="dxa"/>
          </w:tcPr>
          <w:p w14:paraId="3906AA6A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Lidar, GPS, IMU verilerinin birleştirilmesi</w:t>
            </w:r>
          </w:p>
        </w:tc>
        <w:tc>
          <w:tcPr>
            <w:tcW w:w="2160" w:type="dxa"/>
          </w:tcPr>
          <w:p w14:paraId="6A05A809" w14:textId="32A1C28D" w:rsidR="00752E71" w:rsidRPr="005D46CD" w:rsidRDefault="00AE3AC5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Berk, Deniz, Tuna</w:t>
            </w:r>
            <w:r w:rsidR="79C79396" w:rsidRPr="005D46CD">
              <w:rPr>
                <w:sz w:val="24"/>
                <w:szCs w:val="24"/>
              </w:rPr>
              <w:t>, Taylan, Utku</w:t>
            </w:r>
          </w:p>
        </w:tc>
        <w:tc>
          <w:tcPr>
            <w:tcW w:w="2160" w:type="dxa"/>
          </w:tcPr>
          <w:p w14:paraId="248BA5FE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Veri füzyonu, sensör kalibrasyonu</w:t>
            </w:r>
          </w:p>
        </w:tc>
      </w:tr>
      <w:tr w:rsidR="00752E71" w14:paraId="32363886" w14:textId="77777777" w:rsidTr="12FE6CEE">
        <w:tc>
          <w:tcPr>
            <w:tcW w:w="2160" w:type="dxa"/>
          </w:tcPr>
          <w:p w14:paraId="6C260CD5" w14:textId="77777777" w:rsidR="00752E71" w:rsidRPr="005D46CD" w:rsidRDefault="00000000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Simulation</w:t>
            </w:r>
          </w:p>
        </w:tc>
        <w:tc>
          <w:tcPr>
            <w:tcW w:w="2160" w:type="dxa"/>
          </w:tcPr>
          <w:p w14:paraId="7CD8C525" w14:textId="6C7E3F0D" w:rsidR="00752E71" w:rsidRPr="005D46CD" w:rsidRDefault="3F204B5A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Simülasyona modellerin aktarımı ve</w:t>
            </w:r>
            <w:r w:rsidR="12FE6CEE" w:rsidRPr="005D46CD">
              <w:rPr>
                <w:sz w:val="24"/>
                <w:szCs w:val="24"/>
              </w:rPr>
              <w:t xml:space="preserve"> test senaryoları</w:t>
            </w:r>
            <w:r w:rsidR="08622729" w:rsidRPr="005D46CD">
              <w:rPr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5A39BBE3" w14:textId="77777777" w:rsidR="00752E71" w:rsidRPr="005D46CD" w:rsidRDefault="123BAC9B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Emre, Berk</w:t>
            </w:r>
          </w:p>
        </w:tc>
        <w:tc>
          <w:tcPr>
            <w:tcW w:w="2160" w:type="dxa"/>
          </w:tcPr>
          <w:p w14:paraId="2932A79A" w14:textId="0817ECB0" w:rsidR="00752E71" w:rsidRPr="005D46CD" w:rsidRDefault="12FE6CEE" w:rsidP="005D46CD">
            <w:pPr>
              <w:jc w:val="center"/>
              <w:rPr>
                <w:sz w:val="24"/>
                <w:szCs w:val="24"/>
              </w:rPr>
            </w:pPr>
            <w:r w:rsidRPr="005D46CD">
              <w:rPr>
                <w:sz w:val="24"/>
                <w:szCs w:val="24"/>
              </w:rPr>
              <w:t>ROS</w:t>
            </w:r>
            <w:r w:rsidR="44FBDA7F" w:rsidRPr="005D46CD">
              <w:rPr>
                <w:sz w:val="24"/>
                <w:szCs w:val="24"/>
              </w:rPr>
              <w:t>2</w:t>
            </w:r>
            <w:r w:rsidRPr="005D46CD">
              <w:rPr>
                <w:sz w:val="24"/>
                <w:szCs w:val="24"/>
              </w:rPr>
              <w:t>/Gazebo tabanlı test ortamı</w:t>
            </w:r>
          </w:p>
        </w:tc>
      </w:tr>
    </w:tbl>
    <w:p w14:paraId="47041DE9" w14:textId="77777777" w:rsidR="00752E71" w:rsidRPr="005D46CD" w:rsidRDefault="00000000" w:rsidP="005D46CD">
      <w:pPr>
        <w:pStyle w:val="Balk2"/>
      </w:pPr>
      <w:r>
        <w:lastRenderedPageBreak/>
        <w:t xml:space="preserve">4.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Kararlar</w:t>
      </w:r>
      <w:proofErr w:type="spellEnd"/>
    </w:p>
    <w:p w14:paraId="3CA54745" w14:textId="59D48CA0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proofErr w:type="spellStart"/>
      <w:r w:rsidRPr="005D46CD">
        <w:rPr>
          <w:sz w:val="24"/>
          <w:szCs w:val="24"/>
        </w:rPr>
        <w:t>Ekipler</w:t>
      </w:r>
      <w:proofErr w:type="spellEnd"/>
      <w:r w:rsidRPr="005D46CD">
        <w:rPr>
          <w:sz w:val="24"/>
          <w:szCs w:val="24"/>
        </w:rPr>
        <w:t xml:space="preserve"> </w:t>
      </w:r>
      <w:proofErr w:type="spellStart"/>
      <w:r w:rsidR="2DBEAE2E" w:rsidRPr="005D46CD">
        <w:rPr>
          <w:sz w:val="24"/>
          <w:szCs w:val="24"/>
        </w:rPr>
        <w:t>rahatça</w:t>
      </w:r>
      <w:proofErr w:type="spellEnd"/>
      <w:r w:rsidR="2DBEAE2E" w:rsidRPr="005D46CD">
        <w:rPr>
          <w:sz w:val="24"/>
          <w:szCs w:val="24"/>
        </w:rPr>
        <w:t xml:space="preserve"> </w:t>
      </w:r>
      <w:proofErr w:type="spellStart"/>
      <w:r w:rsidR="2DBEAE2E" w:rsidRPr="005D46CD">
        <w:rPr>
          <w:sz w:val="24"/>
          <w:szCs w:val="24"/>
        </w:rPr>
        <w:t>çalışabilsinler</w:t>
      </w:r>
      <w:proofErr w:type="spellEnd"/>
      <w:r w:rsidR="2DBEAE2E" w:rsidRPr="005D46CD">
        <w:rPr>
          <w:sz w:val="24"/>
          <w:szCs w:val="24"/>
        </w:rPr>
        <w:t xml:space="preserve"> </w:t>
      </w:r>
      <w:proofErr w:type="spellStart"/>
      <w:r w:rsidR="2DBEAE2E" w:rsidRPr="005D46CD">
        <w:rPr>
          <w:sz w:val="24"/>
          <w:szCs w:val="24"/>
        </w:rPr>
        <w:t>diye</w:t>
      </w:r>
      <w:proofErr w:type="spellEnd"/>
      <w:r w:rsidR="2DBEAE2E" w:rsidRPr="005D46CD">
        <w:rPr>
          <w:sz w:val="24"/>
          <w:szCs w:val="24"/>
        </w:rPr>
        <w:t xml:space="preserve"> </w:t>
      </w:r>
      <w:proofErr w:type="spellStart"/>
      <w:r w:rsidR="2DBEAE2E" w:rsidRPr="005D46CD">
        <w:rPr>
          <w:sz w:val="24"/>
          <w:szCs w:val="24"/>
        </w:rPr>
        <w:t>githubda</w:t>
      </w:r>
      <w:proofErr w:type="spellEnd"/>
      <w:r w:rsidR="2DBEAE2E" w:rsidRPr="005D46CD">
        <w:rPr>
          <w:sz w:val="24"/>
          <w:szCs w:val="24"/>
        </w:rPr>
        <w:t xml:space="preserve"> düzeltilmek üzere geçici klasörler</w:t>
      </w:r>
      <w:r w:rsidR="255532B6" w:rsidRPr="005D46CD">
        <w:rPr>
          <w:sz w:val="24"/>
          <w:szCs w:val="24"/>
        </w:rPr>
        <w:t xml:space="preserve"> açıldı</w:t>
      </w:r>
      <w:r w:rsidRPr="005D46CD">
        <w:rPr>
          <w:sz w:val="24"/>
          <w:szCs w:val="24"/>
        </w:rPr>
        <w:t>.</w:t>
      </w:r>
    </w:p>
    <w:p w14:paraId="61EF2BF9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Ana kodlar main/ klasöründe toplanacak.</w:t>
      </w:r>
    </w:p>
    <w:p w14:paraId="739ECBDD" w14:textId="77777777" w:rsidR="00752E71" w:rsidRDefault="00000000" w:rsidP="005D46CD">
      <w:pPr>
        <w:pStyle w:val="Balk2"/>
        <w:jc w:val="both"/>
      </w:pPr>
      <w:r>
        <w:t>5. Sonraki Adımlar</w:t>
      </w:r>
    </w:p>
    <w:p w14:paraId="24F7B023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GitHub erişimi olmayan üyelerin hesapları toplanacak ve davet gönderilecek.</w:t>
      </w:r>
    </w:p>
    <w:p w14:paraId="27F4312B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Her ekip kendi README’sinde görev tanımını netleştirecek.</w:t>
      </w:r>
    </w:p>
    <w:p w14:paraId="5C8E1268" w14:textId="77777777" w:rsidR="00752E71" w:rsidRPr="005D46CD" w:rsidRDefault="12FE6CEE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Simülasyon ekibi test ortamını hazırlayıp diğer ekiplerle entegrasyon planı oluşturacak.</w:t>
      </w:r>
    </w:p>
    <w:p w14:paraId="7F710297" w14:textId="0491C3AB" w:rsidR="7E331E7D" w:rsidRPr="005D46CD" w:rsidRDefault="7E331E7D" w:rsidP="005D46CD">
      <w:pPr>
        <w:pStyle w:val="ListeMaddemi"/>
        <w:jc w:val="both"/>
        <w:rPr>
          <w:sz w:val="24"/>
          <w:szCs w:val="24"/>
        </w:rPr>
      </w:pPr>
      <w:r w:rsidRPr="005D46CD">
        <w:rPr>
          <w:sz w:val="24"/>
          <w:szCs w:val="24"/>
        </w:rPr>
        <w:t>Gemi için state machine’lerin geliştirilmesi ilerleyen zamanlar için öngörülmüştür</w:t>
      </w:r>
      <w:r w:rsidR="58943E14" w:rsidRPr="005D46CD">
        <w:rPr>
          <w:sz w:val="24"/>
          <w:szCs w:val="24"/>
        </w:rPr>
        <w:t>.</w:t>
      </w:r>
    </w:p>
    <w:p w14:paraId="519204D9" w14:textId="1CDF35B0" w:rsidR="12FE6CEE" w:rsidRDefault="12FE6CEE" w:rsidP="12FE6CEE">
      <w:pPr>
        <w:pStyle w:val="ListeMaddemi"/>
        <w:numPr>
          <w:ilvl w:val="0"/>
          <w:numId w:val="0"/>
        </w:numPr>
        <w:ind w:left="360" w:hanging="360"/>
      </w:pPr>
    </w:p>
    <w:sectPr w:rsidR="12FE6C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20739"/>
    <w:multiLevelType w:val="hybridMultilevel"/>
    <w:tmpl w:val="4E4C293C"/>
    <w:lvl w:ilvl="0" w:tplc="6E202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A2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27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2D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47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C6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6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01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1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877240">
    <w:abstractNumId w:val="9"/>
  </w:num>
  <w:num w:numId="2" w16cid:durableId="2014066152">
    <w:abstractNumId w:val="8"/>
  </w:num>
  <w:num w:numId="3" w16cid:durableId="2044473145">
    <w:abstractNumId w:val="6"/>
  </w:num>
  <w:num w:numId="4" w16cid:durableId="2090954977">
    <w:abstractNumId w:val="5"/>
  </w:num>
  <w:num w:numId="5" w16cid:durableId="618414116">
    <w:abstractNumId w:val="4"/>
  </w:num>
  <w:num w:numId="6" w16cid:durableId="690228042">
    <w:abstractNumId w:val="7"/>
  </w:num>
  <w:num w:numId="7" w16cid:durableId="1133325190">
    <w:abstractNumId w:val="3"/>
  </w:num>
  <w:num w:numId="8" w16cid:durableId="1220361679">
    <w:abstractNumId w:val="2"/>
  </w:num>
  <w:num w:numId="9" w16cid:durableId="1842891530">
    <w:abstractNumId w:val="1"/>
  </w:num>
  <w:num w:numId="10" w16cid:durableId="112538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B43"/>
    <w:rsid w:val="0015074B"/>
    <w:rsid w:val="0029639D"/>
    <w:rsid w:val="00326F90"/>
    <w:rsid w:val="00360AF9"/>
    <w:rsid w:val="005D46CD"/>
    <w:rsid w:val="00752E71"/>
    <w:rsid w:val="00AA1D8D"/>
    <w:rsid w:val="00AE3AC5"/>
    <w:rsid w:val="00B47730"/>
    <w:rsid w:val="00CB0664"/>
    <w:rsid w:val="00FC693F"/>
    <w:rsid w:val="01D8F3AA"/>
    <w:rsid w:val="0302C62C"/>
    <w:rsid w:val="08622729"/>
    <w:rsid w:val="0DE4C9A6"/>
    <w:rsid w:val="10AD3709"/>
    <w:rsid w:val="11F569CD"/>
    <w:rsid w:val="123BAC9B"/>
    <w:rsid w:val="12FE6CEE"/>
    <w:rsid w:val="13C28329"/>
    <w:rsid w:val="176DCBF8"/>
    <w:rsid w:val="1A870034"/>
    <w:rsid w:val="1EF45458"/>
    <w:rsid w:val="1F3F8689"/>
    <w:rsid w:val="2000A572"/>
    <w:rsid w:val="255532B6"/>
    <w:rsid w:val="282C27BA"/>
    <w:rsid w:val="290E1A9C"/>
    <w:rsid w:val="29B4AB16"/>
    <w:rsid w:val="2DBEAE2E"/>
    <w:rsid w:val="2E0DBBF4"/>
    <w:rsid w:val="32D85492"/>
    <w:rsid w:val="3513F426"/>
    <w:rsid w:val="399CB19E"/>
    <w:rsid w:val="3B9684CC"/>
    <w:rsid w:val="3F204B5A"/>
    <w:rsid w:val="44FBDA7F"/>
    <w:rsid w:val="489A4F96"/>
    <w:rsid w:val="4F4F51A7"/>
    <w:rsid w:val="51FFB573"/>
    <w:rsid w:val="58943E14"/>
    <w:rsid w:val="59B5BEE0"/>
    <w:rsid w:val="64C3BC86"/>
    <w:rsid w:val="669A4D20"/>
    <w:rsid w:val="68331718"/>
    <w:rsid w:val="683E00A5"/>
    <w:rsid w:val="68C7DE80"/>
    <w:rsid w:val="6A23A584"/>
    <w:rsid w:val="6BD65756"/>
    <w:rsid w:val="7183CACE"/>
    <w:rsid w:val="76DC6728"/>
    <w:rsid w:val="79583B71"/>
    <w:rsid w:val="79C79396"/>
    <w:rsid w:val="7C01BE27"/>
    <w:rsid w:val="7C2F1FD3"/>
    <w:rsid w:val="7CD5B9A9"/>
    <w:rsid w:val="7E33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1B40EEC-2A63-4022-BA51-AE89916A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46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D46C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1460</Characters>
  <Application>Microsoft Office Word</Application>
  <DocSecurity>0</DocSecurity>
  <Lines>12</Lines>
  <Paragraphs>3</Paragraphs>
  <ScaleCrop>false</ScaleCrop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Emre TATAR</cp:lastModifiedBy>
  <cp:revision>3</cp:revision>
  <dcterms:created xsi:type="dcterms:W3CDTF">2013-12-23T23:15:00Z</dcterms:created>
  <dcterms:modified xsi:type="dcterms:W3CDTF">2025-10-30T15:39:00Z</dcterms:modified>
  <cp:category/>
</cp:coreProperties>
</file>